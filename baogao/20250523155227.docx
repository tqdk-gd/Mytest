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代码审计报告</w:t>
      </w:r>
    </w:p>
    <w:p>
      <w:pPr>
        <w:pStyle w:val="Heading1"/>
      </w:pPr>
      <w:r>
        <w:t>审计目录: E:/python/bishe/pikachu-master</w:t>
      </w:r>
    </w:p>
    <w:p>
      <w:pPr>
        <w:pStyle w:val="Heading2"/>
      </w:pPr>
      <w:r>
        <w:t>漏洞信息</w:t>
      </w:r>
    </w:p>
    <w:p>
      <w:r>
        <w:t>漏洞名称: Potential RCE with ob_start function</w:t>
      </w:r>
    </w:p>
    <w:p>
      <w:r>
        <w:t>漏洞描述: 检测是否存在 ob_start 函数调用。</w:t>
      </w:r>
    </w:p>
    <w:p>
      <w:r>
        <w:t>文件路径: E:/python/bishe/pikachu-master\header.php</w:t>
      </w:r>
    </w:p>
    <w:p>
      <w:r>
        <w:t>漏洞行数: 8, 18</w:t>
      </w:r>
    </w:p>
    <w:p>
      <w:r>
        <w:t>漏洞代码: ob_start();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E:/python/bishe/pikachu-master\header.php</w:t>
      </w:r>
    </w:p>
    <w:p>
      <w:r>
        <w:t>漏洞行数: 8, 18</w:t>
      </w:r>
    </w:p>
    <w:p>
      <w:r>
        <w:t>漏洞代码:    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E:/python/bishe/pikachu-master\header.php</w:t>
      </w:r>
    </w:p>
    <w:p>
      <w:r>
        <w:t>漏洞行数: 8, 18</w:t>
      </w:r>
    </w:p>
    <w:p>
      <w:r>
        <w:t>漏洞代码: 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 $drop_db)){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 $drop_db)){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if(!@mysqli_query($link,$create_db)){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if(!@mysqli_query($link,$create_db)){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if(!@mysqli_query($link,$creat_users)){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if(!@mysqli_query($link,$creat_users)){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if(!@mysqli_query($link,$insert_users)){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if(!@mysqli_query($link,$insert_users)){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if(!@mysqli_query($link,$create_message)){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if(!@mysqli_query($link,$create_message)){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if(!@mysqli_query($link,$create_xssblind)){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if(!@mysqli_query($link,$create_xssblind)){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if(!@mysqli_query($link,$create_member)){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if(!@mysqli_query($link,$create_member)){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if(!@mysqli_query($link,$insert_member)){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if(!@mysqli_query($link,$insert_member)){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if(!@mysqli_query($link,$creat_httpinfo)){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    if(!@mysqli_query($link,$creat_httpinfo)){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E:/python/bishe/pikachu-master\install.php</w:t>
      </w:r>
    </w:p>
    <w:p>
      <w:r>
        <w:t>漏洞行数: 132, 102, 71, 49, 17, 84, 116, 56, 26,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$query="select * from member where username='{$_SESSION['csrf']['username']}' and sha1(pw)='{$_SESSION['csrf']['password']}'";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$query="select * from member where username='{$_SESSION['sqli']['username']}' and sha1(pw)='{$_SESSION['sqli']['password']}'";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$query="select * from users where username='$username' and sha1(password)='$password'";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$query="select * from users where username='$username' and sha1(password)='$password'";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$query="select * from member where username='{$_SESSION['op']['username']}' and sha1(pw)='{$_SESSION['op']['password']}'";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$query="select * from users where username='{$_SESSION['op2']['username']}' and sha1(password)='{$_SESSION['op2']['password']}'";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//$_SESSION['img_number'] = $str;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if(isset($_SESSION['token'])){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unset($_SESSION['token']);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$_SESSION['token']=str_replace('.','',uniqid(mt_rand(10000,99999),tr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if(isset($_SESSION['csrf']['username']) &amp;&amp; isset($_SESSION['csrf']['password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if(isset($_SESSION['csrf']['username']) &amp;&amp; isset($_SESSION['csrf']['password'])){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$query="select * from member where username='{$_SESSION['csrf']['username']}' and sha1(pw)='{$_SESSION['csrf']['p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='{$_SESSION['csrf']['username']}' and sha1(pw)='{$_SESSION['csrf']['password']}'";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if(isset($_SESSION['sqli']['username']) &amp;&amp; isset($_SESSION['sqli']['password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if(isset($_SESSION['sqli']['username']) &amp;&amp; isset($_SESSION['sqli']['password'])){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$query="select * from member where username='{$_SESSION['sqli']['username']}' and sha1(pw)='{$_SESSION['sqli']['p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='{$_SESSION['sqli']['username']}' and sha1(pw)='{$_SESSION['sqli']['password']}'";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if(isset($_COOKIE['ant']['uname']) &amp;&amp; isset($_COOKIE['ant']['pw'])){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if(isset($_COOKIE['ant']['uname']) &amp;&amp; isset($_COOKIE['ant']['pw'])){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//$username=escape($link, $_COOKIE['ant']['username']);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//$password=escape($link, $_COOKIE['ant']['password']);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$username=$_COOKIE['ant']['uname'];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$password=$_COOKIE['ant']['pw'];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if(isset($_COOKIE['ant']['uname']) &amp;&amp; isset($_COOKIE['ant']['pw'])){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if(isset($_COOKIE['ant']['uname']) &amp;&amp; isset($_COOKIE['ant']['pw'])){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$username=escape($link, $_COOKIE['ant']['uname']);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   $password=escape($link, $_COOKIE['ant']['pw']);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//         $username=$_COOKIE['ant']['uname'];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//         $password=$_COOKIE['ant']['pw'];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if(isset($_SESSION['op']['username']) &amp;&amp; isset($_SESSION['op']['password']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if(isset($_SESSION['op']['username']) &amp;&amp; isset($_SESSION['op']['password'])){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$query="select * from member where username='{$_SESSION['op']['username']}' and sha1(pw)='{$_SESSION['op']['pas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me='{$_SESSION['op']['username']}' and sha1(pw)='{$_SESSION['op']['password']}'";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if(isset($_SESSION['op2']['username']) &amp;&amp; isset($_SESSION['op2']['password'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if(isset($_SESSION['op2']['username']) &amp;&amp; isset($_SESSION['op2']['password'])){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     $query="select * from users where username='{$_SESSION['op2']['username']}' and sha1(password)='{$_SESSION['op2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E:/python/bishe/pikachu-master\inc\function.php</w:t>
      </w:r>
    </w:p>
    <w:p>
      <w:r>
        <w:t>漏洞行数: 192, 193, 133, 70, 135, 136, 137, 138, 71, 73, 141, 157, 159, 160, 161, 162, 163, 101, 102, 38, 177, 178, 117, 118</w:t>
      </w:r>
    </w:p>
    <w:p>
      <w:r>
        <w:t>漏洞代码: SESSION['op2']['username']}' and sha1(password)='{$_SESSION['op2']['password']}'";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E:/python/bishe/pikachu-master\inc\mysql.inc.php</w:t>
      </w:r>
    </w:p>
    <w:p>
      <w:r>
        <w:t>漏洞行数: 19</w:t>
      </w:r>
    </w:p>
    <w:p>
      <w:r>
        <w:t xml:space="preserve">漏洞代码: </w:t>
        <w:tab/>
        <w:t>$result=mysqli_query($link,$query);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E:/python/bishe/pikachu-master\inc\mysql.inc.php</w:t>
      </w:r>
    </w:p>
    <w:p>
      <w:r>
        <w:t>漏洞行数: 19</w:t>
      </w:r>
    </w:p>
    <w:p>
      <w:r>
        <w:t xml:space="preserve">漏洞代码: </w:t>
        <w:tab/>
        <w:t>$result=mysqli_query($link,$query);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E:/python/bishe/pikachu-master\inc\showvcode.php</w:t>
      </w:r>
    </w:p>
    <w:p>
      <w:r>
        <w:t>漏洞行数: 4, 5, 7</w:t>
      </w:r>
    </w:p>
    <w:p>
      <w:r>
        <w:t>漏洞代码: //$_SESSION['vcode']=vcode(100,40,30,4);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E:/python/bishe/pikachu-master\inc\showvcode.php</w:t>
      </w:r>
    </w:p>
    <w:p>
      <w:r>
        <w:t>漏洞行数: 4, 5, 7</w:t>
      </w:r>
    </w:p>
    <w:p>
      <w:r>
        <w:t>漏洞代码: $_SESSION['vcode']=vcodex();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E:/python/bishe/pikachu-master\inc\showvcode.php</w:t>
      </w:r>
    </w:p>
    <w:p>
      <w:r>
        <w:t>漏洞行数: 4, 5, 7</w:t>
      </w:r>
    </w:p>
    <w:p>
      <w:r>
        <w:t>漏洞代码: setcookie('bf[vcode]',$_SESSION['vcode']);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PHP File Upload Function</w:t>
      </w:r>
    </w:p>
    <w:p>
      <w:r>
        <w:t>漏洞描述: 检测是否存在 PHP 文件上传函数。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if(!move_uploaded_file($_FILES[$key]['tmp_name'],$save_path.$_FILES[$key]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PHP File Upload Function</w:t>
      </w:r>
    </w:p>
    <w:p>
      <w:r>
        <w:t>漏洞描述: 检测是否存在 PHP 文件上传函数。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if(!move_uploaded_file($_FILES[$key]['tmp_name'],$save_path.$_FILES[$key]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PHP File Upload Function</w:t>
      </w:r>
    </w:p>
    <w:p>
      <w:r>
        <w:t>漏洞描述: 检测是否存在 PHP 文件上传函数。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if(!move_uploaded_file($_FILES[$key]['tmp_name'],$save_path.$new_filename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if(!isset($_FILES[$key]['error'])){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 ($_FILES[$key]['error']!=0)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    $return_data['error']=$arr_errors[$_FILES[$key]['error']];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if(!move_uploaded_file($_FILES[$key]['tmp_name'],$save_path.$_FILES[$key]['name']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ploaded_file($_FILES[$key]['tmp_name'],$save_path.$_FILES[$key]['name'])){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$return_data['new_path']=$save_path.$_FILES[$key]['name'];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if(!isset($_FILES[$key]['error'])){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 ($_FILES[$key]['error']!=0)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    $return_data['error']=$arr_errors[$_FILES[$key]['error']];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if(!in_array($_FILES[$key]['type'], $mime)){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if(!move_uploaded_file($_FILES[$key]['tmp_name'],$save_path.$_FILES[$key]['name']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ploaded_file($_FILES[$key]['tmp_name'],$save_path.$_FILES[$key]['name'])){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$return_data['new_path']=$save_path.$_FILES[$key]['name'];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if(!isset($_FILES[$key]['error'])){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 ($_FILES[$key]['error']!=0)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    $return_data['error']=$arr_errors[$_FILES[$key]['error']];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if(!is_uploaded_file($_FILES[$key]['tmp_name'])){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$arr_filename=pathinfo($_FILES[$key]['name']);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if(!in_array($_FILES[$key]['type'], $mime)){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if(!getimagesize($_FILES[$key]['tmp_name'])){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if($_FILES[$key]['size']&gt;$size){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Unsanitized File Path</w:t>
      </w:r>
    </w:p>
    <w:p>
      <w:r>
        <w:t>漏洞描述: 检测是否存在未经过滤的文件路径。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if(!move_uploaded_file($_FILES[$key]['tmp_name'],$save_path.$new_filename)){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Insufficient File Type Validation</w:t>
      </w:r>
    </w:p>
    <w:p>
      <w:r>
        <w:t>漏洞描述: 检测是否存在不足够的文件类型验证。</w:t>
      </w:r>
    </w:p>
    <w:p>
      <w:r>
        <w:t>文件路径: E:/python/bishe/pikachu-master\inc\uploadfunction.php</w:t>
      </w:r>
    </w:p>
    <w:p>
      <w:r>
        <w:t>漏洞行数: 64, 130, 136, 12, 78, 142, 17, 18, 84, 31, 164, 37, 101, 106, 107, 112, 53, 118, 58, 59</w:t>
      </w:r>
    </w:p>
    <w:p>
      <w:r>
        <w:t>漏洞代码:     if(!getimagesize($_FILES[$key]['tmp_name'])){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$drop_db))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$drop_db))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$create_db))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$create_db))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$creat_users))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$creat_users))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$insert_users))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$insert_users))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$creat_cookieresult))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$creat_cookieresult))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$creat_xfish))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$creat_xfish))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$creat_keypress))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    if (!@mysqli_query($link, $creat_keypress))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if(isset($_POST['submit']))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E:/python/bishe/pikachu-master\pkxss\pkxss_install.php</w:t>
      </w:r>
    </w:p>
    <w:p>
      <w:r>
        <w:t>漏洞行数: 66, 72, 78, 49, 17, 57, 26, 31</w:t>
      </w:r>
    </w:p>
    <w:p>
      <w:r>
        <w:t>漏洞代码: if(isset($_POST['submit']))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    $query="select * from users where username='$username' and password=md5('$password')";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    $password=escape($link, $_POST['password']);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        $_SESSION['pkxss']['username']=$username;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        $_SESSION['pkxss']['password']=sha1(md5($password));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E:/python/bishe/pikachu-master\pkxss\pkxss_login.php</w:t>
      </w:r>
    </w:p>
    <w:p>
      <w:r>
        <w:t>漏洞行数: 19, 20, 10, 11, 13, 14, 15</w:t>
      </w:r>
    </w:p>
    <w:p>
      <w:r>
        <w:t>漏洞代码:         $password=escape($link, $_POST['password']);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E:/python/bishe/pikachu-master\pkxss\xssmanager.php</w:t>
      </w:r>
    </w:p>
    <w:p>
      <w:r>
        <w:t>漏洞行数: 12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E:/python/bishe/pikachu-master\pkxss\xssmanager.php</w:t>
      </w:r>
    </w:p>
    <w:p>
      <w:r>
        <w:t>漏洞行数: 12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E:/python/bishe/pikachu-master\pkxss\xssmanager.php</w:t>
      </w:r>
    </w:p>
    <w:p>
      <w:r>
        <w:t>漏洞行数: 12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E:/python/bishe/pikachu-master\pkxss\xssmanager.php</w:t>
      </w:r>
    </w:p>
    <w:p>
      <w:r>
        <w:t>漏洞行数: 12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E:/python/bishe/pikachu-master\pkxss\inc\mysql.inc.php</w:t>
      </w:r>
    </w:p>
    <w:p>
      <w:r>
        <w:t>漏洞行数: 35, 36, 14</w:t>
      </w:r>
    </w:p>
    <w:p>
      <w:r>
        <w:t>漏洞代码:         $query="select * from users where username='{$_SESSION['pkxss']['username']}' and sha1(password)='{$_SESSION['pkxss']['password']}'";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E:/python/bishe/pikachu-master\pkxss\inc\mysql.inc.php</w:t>
      </w:r>
    </w:p>
    <w:p>
      <w:r>
        <w:t>漏洞行数: 35, 36, 14</w:t>
      </w:r>
    </w:p>
    <w:p>
      <w:r>
        <w:t xml:space="preserve">漏洞代码: </w:t>
        <w:tab/>
        <w:t>$result=mysqli_query($link,$query);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E:/python/bishe/pikachu-master\pkxss\inc\mysql.inc.php</w:t>
      </w:r>
    </w:p>
    <w:p>
      <w:r>
        <w:t>漏洞行数: 35, 36, 14</w:t>
      </w:r>
    </w:p>
    <w:p>
      <w:r>
        <w:t xml:space="preserve">漏洞代码: </w:t>
        <w:tab/>
        <w:t>$result=mysqli_query($link,$query);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E:/python/bishe/pikachu-master\pkxss\inc\mysql.inc.php</w:t>
      </w:r>
    </w:p>
    <w:p>
      <w:r>
        <w:t>漏洞行数: 35, 36, 14</w:t>
      </w:r>
    </w:p>
    <w:p>
      <w:r>
        <w:t>漏洞代码:     if(isset($_SESSION['pkxss']['username']) &amp;&amp; isset($_SESSION['pkxss']['passwor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E:/python/bishe/pikachu-master\pkxss\inc\mysql.inc.php</w:t>
      </w:r>
    </w:p>
    <w:p>
      <w:r>
        <w:t>漏洞行数: 35, 36, 14</w:t>
      </w:r>
    </w:p>
    <w:p>
      <w:r>
        <w:t>漏洞代码: if(isset($_SESSION['pkxss']['username']) &amp;&amp; isset($_SESSION['pkxss']['password'])){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E:/python/bishe/pikachu-master\pkxss\inc\mysql.inc.php</w:t>
      </w:r>
    </w:p>
    <w:p>
      <w:r>
        <w:t>漏洞行数: 35, 36, 14</w:t>
      </w:r>
    </w:p>
    <w:p>
      <w:r>
        <w:t>漏洞代码:      $query="select * from users where username='{$_SESSION['pkxss']['username']}' and sha1(password)='{$_SESSION['pkx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E:/python/bishe/pikachu-master\pkxss\inc\mysql.inc.php</w:t>
      </w:r>
    </w:p>
    <w:p>
      <w:r>
        <w:t>漏洞行数: 35, 36, 14</w:t>
      </w:r>
    </w:p>
    <w:p>
      <w:r>
        <w:t>漏洞代码: SSION['pkxss']['username']}' and sha1(password)='{$_SESSION['pkxss']['password']}'";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E:/python/bishe/pikachu-master\pkxss\rkeypress\pkxss_keypress_result.php</w:t>
      </w:r>
    </w:p>
    <w:p>
      <w:r>
        <w:t>漏洞行数: 41, 13, 14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E:/python/bishe/pikachu-master\pkxss\rkeypress\pkxss_keypress_result.php</w:t>
      </w:r>
    </w:p>
    <w:p>
      <w:r>
        <w:t>漏洞行数: 41, 13, 14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E:/python/bishe/pikachu-master\pkxss\rkeypress\pkxss_keypress_result.php</w:t>
      </w:r>
    </w:p>
    <w:p>
      <w:r>
        <w:t>漏洞行数: 41, 13, 14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E:/python/bishe/pikachu-master\pkxss\rkeypress\pkxss_keypress_result.php</w:t>
      </w:r>
    </w:p>
    <w:p>
      <w:r>
        <w:t>漏洞行数: 41, 13, 14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E:/python/bishe/pikachu-master\pkxss\rkeypress\pkxss_keypress_result.php</w:t>
      </w:r>
    </w:p>
    <w:p>
      <w:r>
        <w:t>漏洞行数: 41, 13, 14</w:t>
      </w:r>
    </w:p>
    <w:p>
      <w:r>
        <w:t>漏洞代码:     $id=escape($link, $_GET['id']);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E:/python/bishe/pikachu-master\pkxss\rkeypress\pkxss_keypress_result.php</w:t>
      </w:r>
    </w:p>
    <w:p>
      <w:r>
        <w:t>漏洞行数: 41, 13, 14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E:/python/bishe/pikachu-master\pkxss\rkeypress\pkxss_keypress_result.php</w:t>
      </w:r>
    </w:p>
    <w:p>
      <w:r>
        <w:t>漏洞行数: 41, 13, 14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E:/python/bishe/pikachu-master\pkxss\rkeypress\pkxss_keypress_result.php</w:t>
      </w:r>
    </w:p>
    <w:p>
      <w:r>
        <w:t>漏洞行数: 41, 13, 14</w:t>
      </w:r>
    </w:p>
    <w:p>
      <w:r>
        <w:t>漏洞代码:     $id=escape($link, $_GET['id']);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E:/python/bishe/pikachu-master\pkxss\rkeypress\rkserver.php</w:t>
      </w:r>
    </w:p>
    <w:p>
      <w:r>
        <w:t>漏洞行数: 16, 14</w:t>
      </w:r>
    </w:p>
    <w:p>
      <w:r>
        <w:t>漏洞代码: $result=mysqli_query($link,$query);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E:/python/bishe/pikachu-master\pkxss\rkeypress\rkserver.php</w:t>
      </w:r>
    </w:p>
    <w:p>
      <w:r>
        <w:t>漏洞行数: 16, 14</w:t>
      </w:r>
    </w:p>
    <w:p>
      <w:r>
        <w:t>漏洞代码: $result=mysqli_query($link,$query);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E:/python/bishe/pikachu-master\pkxss\rkeypress\rkserver.php</w:t>
      </w:r>
    </w:p>
    <w:p>
      <w:r>
        <w:t>漏洞行数: 16, 14</w:t>
      </w:r>
    </w:p>
    <w:p>
      <w:r>
        <w:t>漏洞代码: $data = $_POST['datax'];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E:/python/bishe/pikachu-master\pkxss\rkeypress\rkserver.php</w:t>
      </w:r>
    </w:p>
    <w:p>
      <w:r>
        <w:t>漏洞行数: 16, 14</w:t>
      </w:r>
    </w:p>
    <w:p>
      <w:r>
        <w:t>漏洞代码: $data = $_POST['datax'];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E:/python/bishe/pikachu-master\pkxss\xcookie\cookie.php</w:t>
      </w:r>
    </w:p>
    <w:p>
      <w:r>
        <w:t>漏洞行数: 16, 8, 11, 12, 13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E:/python/bishe/pikachu-master\pkxss\xcookie\cookie.php</w:t>
      </w:r>
    </w:p>
    <w:p>
      <w:r>
        <w:t>漏洞行数: 16, 8, 11, 12, 13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E:/python/bishe/pikachu-master\pkxss\xcookie\cookie.php</w:t>
      </w:r>
    </w:p>
    <w:p>
      <w:r>
        <w:t>漏洞行数: 16, 8, 11, 12, 13</w:t>
      </w:r>
    </w:p>
    <w:p>
      <w:r>
        <w:t>漏洞代码: if(isset($_GET['cookie'])){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E:/python/bishe/pikachu-master\pkxss\xcookie\cookie.php</w:t>
      </w:r>
    </w:p>
    <w:p>
      <w:r>
        <w:t>漏洞行数: 16, 8, 11, 12, 13</w:t>
      </w:r>
    </w:p>
    <w:p>
      <w:r>
        <w:t>漏洞代码:     $cookie=$_GET['cookie'];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E:/python/bishe/pikachu-master\pkxss\xcookie\cookie.php</w:t>
      </w:r>
    </w:p>
    <w:p>
      <w:r>
        <w:t>漏洞行数: 16, 8, 11, 12, 13</w:t>
      </w:r>
    </w:p>
    <w:p>
      <w:r>
        <w:t>漏洞代码:     $referer=$_SERVER['HTTP_REFERER'];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E:/python/bishe/pikachu-master\pkxss\xcookie\cookie.php</w:t>
      </w:r>
    </w:p>
    <w:p>
      <w:r>
        <w:t>漏洞行数: 16, 8, 11, 12, 13</w:t>
      </w:r>
    </w:p>
    <w:p>
      <w:r>
        <w:t>漏洞代码:     $useragent=$_SERVER['HTTP_USER_AGENT'];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E:/python/bishe/pikachu-master\pkxss\xcookie\cookie.php</w:t>
      </w:r>
    </w:p>
    <w:p>
      <w:r>
        <w:t>漏洞行数: 16, 8, 11, 12, 13</w:t>
      </w:r>
    </w:p>
    <w:p>
      <w:r>
        <w:t>漏洞代码: if(isset($_GET['cookie'])){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E:/python/bishe/pikachu-master\pkxss\xcookie\cookie.php</w:t>
      </w:r>
    </w:p>
    <w:p>
      <w:r>
        <w:t>漏洞行数: 16, 8, 11, 12, 13</w:t>
      </w:r>
    </w:p>
    <w:p>
      <w:r>
        <w:t>漏洞代码:     $cookie=$_GET['cookie'];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E:/python/bishe/pikachu-master\pkxss\xcookie\pkxss_cookie_result.php</w:t>
      </w:r>
    </w:p>
    <w:p>
      <w:r>
        <w:t>漏洞行数: 13, 45, 14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E:/python/bishe/pikachu-master\pkxss\xcookie\pkxss_cookie_result.php</w:t>
      </w:r>
    </w:p>
    <w:p>
      <w:r>
        <w:t>漏洞行数: 13, 45, 14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E:/python/bishe/pikachu-master\pkxss\xcookie\pkxss_cookie_result.php</w:t>
      </w:r>
    </w:p>
    <w:p>
      <w:r>
        <w:t>漏洞行数: 13, 45, 14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E:/python/bishe/pikachu-master\pkxss\xcookie\pkxss_cookie_result.php</w:t>
      </w:r>
    </w:p>
    <w:p>
      <w:r>
        <w:t>漏洞行数: 13, 45, 14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E:/python/bishe/pikachu-master\pkxss\xcookie\pkxss_cookie_result.php</w:t>
      </w:r>
    </w:p>
    <w:p>
      <w:r>
        <w:t>漏洞行数: 13, 45, 14</w:t>
      </w:r>
    </w:p>
    <w:p>
      <w:r>
        <w:t>漏洞代码:     $id=escape($link, $_GET['id']);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E:/python/bishe/pikachu-master\pkxss\xcookie\pkxss_cookie_result.php</w:t>
      </w:r>
    </w:p>
    <w:p>
      <w:r>
        <w:t>漏洞行数: 13, 45, 14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E:/python/bishe/pikachu-master\pkxss\xcookie\pkxss_cookie_result.php</w:t>
      </w:r>
    </w:p>
    <w:p>
      <w:r>
        <w:t>漏洞行数: 13, 45, 14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E:/python/bishe/pikachu-master\pkxss\xcookie\pkxss_cookie_result.php</w:t>
      </w:r>
    </w:p>
    <w:p>
      <w:r>
        <w:t>漏洞行数: 13, 45, 14</w:t>
      </w:r>
    </w:p>
    <w:p>
      <w:r>
        <w:t>漏洞代码:     $id=escape($link, $_GET['id']);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E:/python/bishe/pikachu-master\pkxss\xfish\fish.php</w:t>
      </w:r>
    </w:p>
    <w:p>
      <w:r>
        <w:t>漏洞行数: 11, 4, 13, 14</w:t>
      </w:r>
    </w:p>
    <w:p>
      <w:r>
        <w:t>漏洞代码: if ((!isset($_SERVER['PHP_AUTH_USER'])) || (!isset($_SERVER['PHP_AUTH_PW'])))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E:/python/bishe/pikachu-master\pkxss\xfish\fish.php</w:t>
      </w:r>
    </w:p>
    <w:p>
      <w:r>
        <w:t>漏洞行数: 11, 4, 13, 14</w:t>
      </w:r>
    </w:p>
    <w:p>
      <w:r>
        <w:t>漏洞代码: f ((!isset($_SERVER['PHP_AUTH_USER'])) || (!isset($_SERVER['PHP_AUTH_PW'])))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E:/python/bishe/pikachu-master\pkxss\xfish\fish.php</w:t>
      </w:r>
    </w:p>
    <w:p>
      <w:r>
        <w:t>漏洞行数: 11, 4, 13, 14</w:t>
      </w:r>
    </w:p>
    <w:p>
      <w:r>
        <w:t>漏洞代码: } else if ((isset($_SERVER['PHP_AUTH_USER'])) &amp;&amp; (isset($_SERVER['PHP_AUTH_PW']))){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E:/python/bishe/pikachu-master\pkxss\xfish\fish.php</w:t>
      </w:r>
    </w:p>
    <w:p>
      <w:r>
        <w:t>漏洞行数: 11, 4, 13, 14</w:t>
      </w:r>
    </w:p>
    <w:p>
      <w:r>
        <w:t>漏洞代码:  if ((isset($_SERVER['PHP_AUTH_USER'])) &amp;&amp; (isset($_SERVER['PHP_AUTH_PW']))){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E:/python/bishe/pikachu-master\pkxss\xfish\fish.php</w:t>
      </w:r>
    </w:p>
    <w:p>
      <w:r>
        <w:t>漏洞行数: 11, 4, 13, 14</w:t>
      </w:r>
    </w:p>
    <w:p>
      <w:r>
        <w:t>漏洞代码: tp://192.168.1.15/pkxss/xfish/xfish.php?username={$_SERVER[PHP_AUTH_USER]}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E:/python/bishe/pikachu-master\pkxss\xfish\fish.php</w:t>
      </w:r>
    </w:p>
    <w:p>
      <w:r>
        <w:t>漏洞行数: 11, 4, 13, 14</w:t>
      </w:r>
    </w:p>
    <w:p>
      <w:r>
        <w:t>漏洞代码:     &amp;password={$_SERVER[PHP_AUTH_PW]}");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E:/python/bishe/pikachu-master\pkxss\xfish\pkxss_fish_result.php</w:t>
      </w:r>
    </w:p>
    <w:p>
      <w:r>
        <w:t>漏洞行数: 44, 14, 15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E:/python/bishe/pikachu-master\pkxss\xfish\pkxss_fish_result.php</w:t>
      </w:r>
    </w:p>
    <w:p>
      <w:r>
        <w:t>漏洞行数: 44, 14, 15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E:/python/bishe/pikachu-master\pkxss\xfish\pkxss_fish_result.php</w:t>
      </w:r>
    </w:p>
    <w:p>
      <w:r>
        <w:t>漏洞行数: 44, 14, 15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E:/python/bishe/pikachu-master\pkxss\xfish\pkxss_fish_result.php</w:t>
      </w:r>
    </w:p>
    <w:p>
      <w:r>
        <w:t>漏洞行数: 44, 14, 15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E:/python/bishe/pikachu-master\pkxss\xfish\pkxss_fish_result.php</w:t>
      </w:r>
    </w:p>
    <w:p>
      <w:r>
        <w:t>漏洞行数: 44, 14, 15</w:t>
      </w:r>
    </w:p>
    <w:p>
      <w:r>
        <w:t>漏洞代码:     $id=escape($link, $_GET['id']);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E:/python/bishe/pikachu-master\pkxss\xfish\pkxss_fish_result.php</w:t>
      </w:r>
    </w:p>
    <w:p>
      <w:r>
        <w:t>漏洞行数: 44, 14, 15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E:/python/bishe/pikachu-master\pkxss\xfish\pkxss_fish_result.php</w:t>
      </w:r>
    </w:p>
    <w:p>
      <w:r>
        <w:t>漏洞行数: 44, 14, 15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E:/python/bishe/pikachu-master\pkxss\xfish\pkxss_fish_result.php</w:t>
      </w:r>
    </w:p>
    <w:p>
      <w:r>
        <w:t>漏洞行数: 44, 14, 15</w:t>
      </w:r>
    </w:p>
    <w:p>
      <w:r>
        <w:t>漏洞代码:     $id=escape($link, $_GET['id']);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if(!empty($_GET['username']) &amp;&amp; !empty($_GET['password'])){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if(!empty($_GET['username']) &amp;&amp; !empty($_GET['password'])){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    $username=$_GET['username'];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    $password=$_GET['password'];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    $referer.=$_SERVER['HTTP_REFERER'];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if(!empty($_GET['username']) &amp;&amp; !empty($_GET['password'])){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if(!empty($_GET['username']) &amp;&amp; !empty($_GET['password'])){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    $username=$_GET['username'];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E:/python/bishe/pikachu-master\pkxss\xfish\xfish.php</w:t>
      </w:r>
    </w:p>
    <w:p>
      <w:r>
        <w:t>漏洞行数: 18, 9, 11, 12, 14</w:t>
      </w:r>
    </w:p>
    <w:p>
      <w:r>
        <w:t>漏洞代码:     $password=$_GET['password'];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        $sql = "select * from users where username=? and password=md5(?)";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    if($_POST['username'] &amp;&amp; $_POST['password'])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    if($_POST['username'] &amp;&amp; $_POST['password'])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        $username = $_POST['username'];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        $password = $_POST['password'];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    if($_POST['username'] &amp;&amp; $_POST['password'])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    if($_POST['username'] &amp;&amp; $_POST['password'])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        $username = $_POST['username'];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E:/python/bishe/pikachu-master\vul\burteforce\bf_client.php</w:t>
      </w:r>
    </w:p>
    <w:p>
      <w:r>
        <w:t>漏洞行数: 22, 23, 24, 25, 26, 11</w:t>
      </w:r>
    </w:p>
    <w:p>
      <w:r>
        <w:t>漏洞代码:         $password = $_POST['password'];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    $sql = "select * from users where username=? and password=md5(?)";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if(isset($_POST['submit']) &amp;&amp; $_POST['username'] &amp;&amp; $_POST['password']){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if(isset($_POST['submit']) &amp;&amp; $_POST['username'] &amp;&amp; $_POST['password']){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(isset($_POST['submit']) &amp;&amp; $_POST['username'] &amp;&amp; $_POST['password']){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    $username = $_POST['username'];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    $password = $_POST['password'];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if(isset($_POST['submit']) &amp;&amp; $_POST['username'] &amp;&amp; $_POST['password']){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if(isset($_POST['submit']) &amp;&amp; $_POST['username'] &amp;&amp; $_POST['password']){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(isset($_POST['submit']) &amp;&amp; $_POST['username'] &amp;&amp; $_POST['password']){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    $username = $_POST['username'];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E:/python/bishe/pikachu-master\vul\burteforce\bf_form.php</w:t>
      </w:r>
    </w:p>
    <w:p>
      <w:r>
        <w:t>漏洞行数: 13, 25, 27, 28, 29</w:t>
      </w:r>
    </w:p>
    <w:p>
      <w:r>
        <w:t>漏洞代码:     $password = $_POST['password'];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    $sql = "select * from users where username=? and password=md5(?)";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if(isset($_POST['submit']))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if (empty($_POST['username']))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if (empty($_POST['password']))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if (empty($_POST['vcode']))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if (strtolower($_POST['vcode']) != strtolower($_SESSION['vcode']))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if (strtolower($_POST['vcode']) != strtolower($_SESSION['vcode']))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    //应该在验证完成后,销毁该$_SESSION['vcode']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    $username = $_POST['username'];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    $password = $_POST['password'];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    $vcode = $_POST['vcode'];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if(isset($_POST['submit']))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if (empty($_POST['username']))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if (empty($_POST['password']))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if (empty($_POST['vcode']))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if (strtolower($_POST['vcode']) != strtolower($_SESSION['vcode'])) 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    $username = $_POST['username'];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    $password = $_POST['password'];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E:/python/bishe/pikachu-master\vul\burteforce\bf_server.php</w:t>
      </w:r>
    </w:p>
    <w:p>
      <w:r>
        <w:t>漏洞行数: 32, 36, 38, 41, 42, 43, 12, 45, 25, 26, 29</w:t>
      </w:r>
    </w:p>
    <w:p>
      <w:r>
        <w:t>漏洞代码:                     $vcode = $_POST['vcode'];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    $sql = "select * from users where username=? and password=md5(?)";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if(isset($_POST['submit']) &amp;&amp; $_POST['username'] &amp;&amp; $_POST['password'] &amp;&amp; $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if(isset($_POST['submit']) &amp;&amp; $_POST['username'] &amp;&amp; $_POST['password'] &amp;&amp; $_POST['token']){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(isset($_POST['submit']) &amp;&amp; $_POST['username'] &amp;&amp; $_POST['password'] &amp;&amp; $_POST['token']){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]) &amp;&amp; $_POST['username'] &amp;&amp; $_POST['password'] &amp;&amp; $_POST['token']){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    $username = $_POST['username'];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    $password = $_POST['password'];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    $token = $_POST['token'];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    if($token == $_SESSION['token']){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nput type="hidden" name="token" value="&lt;?php echo $_SESSION['token'];?&gt;" /&gt;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if(isset($_POST['submit']) &amp;&amp; $_POST['username'] &amp;&amp; $_POST['password'] &amp;&amp; $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if(isset($_POST['submit']) &amp;&amp; $_POST['username'] &amp;&amp; $_POST['password'] &amp;&amp; $_POST['token']){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(isset($_POST['submit']) &amp;&amp; $_POST['username'] &amp;&amp; $_POST['password'] &amp;&amp; $_POST['token']){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]) &amp;&amp; $_POST['username'] &amp;&amp; $_POST['password'] &amp;&amp; $_POST['token']){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    $username = $_POST['username'];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    $password = $_POST['password'];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E:/python/bishe/pikachu-master\vul\burteforce\bf_token.php</w:t>
      </w:r>
    </w:p>
    <w:p>
      <w:r>
        <w:t>漏洞行数: 36, 12, 115, 24, 26, 27, 28, 30</w:t>
      </w:r>
    </w:p>
    <w:p>
      <w:r>
        <w:t>漏洞代码:     $token = $_POST['token'];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E:/python/bishe/pikachu-master\vul\burteforce\burteforce.php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E:/python/bishe/pikachu-master\vul\burteforce\burteforce.php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E:/python/bishe/pikachu-master\vul\csrf\csrfget\csrf_get.php</w:t>
      </w:r>
    </w:p>
    <w:p>
      <w:r>
        <w:t>漏洞行数: 56, 8, 29, 55</w:t>
      </w:r>
    </w:p>
    <w:p>
      <w:r>
        <w:t>漏洞代码:             $query="select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E:/python/bishe/pikachu-master\vul\csrf\csrfget\csrf_get.php</w:t>
      </w:r>
    </w:p>
    <w:p>
      <w:r>
        <w:t>漏洞行数: 56, 8, 29, 55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E:/python/bishe/pikachu-master\vul\csrf\csrfget\csrf_get.php</w:t>
      </w:r>
    </w:p>
    <w:p>
      <w:r>
        <w:t>漏洞行数: 56, 8, 29, 55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E:/python/bishe/pikachu-master\vul\csrf\csrfget\csrf_get.php</w:t>
      </w:r>
    </w:p>
    <w:p>
      <w:r>
        <w:t>漏洞行数: 56, 8, 29, 55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E:/python/bishe/pikachu-master\vul\csrf\csrfget\csrf_get.php</w:t>
      </w:r>
    </w:p>
    <w:p>
      <w:r>
        <w:t>漏洞行数: 56, 8, 29, 55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E:/python/bishe/pikachu-master\vul\csrf\csrfget\csrf_get.php</w:t>
      </w:r>
    </w:p>
    <w:p>
      <w:r>
        <w:t>漏洞行数: 56, 8, 29, 55</w:t>
      </w:r>
    </w:p>
    <w:p>
      <w:r>
        <w:t>漏洞代码:             $username=$_SESSION['csrf']['username'];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E:/python/bishe/pikachu-master\vul\csrf\csrfget\csrf_get.php</w:t>
      </w:r>
    </w:p>
    <w:p>
      <w:r>
        <w:t>漏洞行数: 56, 8, 29, 55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E:/python/bishe/pikachu-master\vul\csrf\csrfget\csrf_get.php</w:t>
      </w:r>
    </w:p>
    <w:p>
      <w:r>
        <w:t>漏洞行数: 56, 8, 29, 55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            $query="select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    if($_GET['sex']!=null &amp;&amp; $_GET['phonenum']!=null &amp;&amp; $_GET['add']!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    if($_GET['sex']!=null &amp;&amp; $_GET['phonenum']!=null &amp;&amp; $_GET['add']!=null &amp;&amp; $_GET['email']!=nu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($_GET['sex']!=null &amp;&amp; $_GET['phonenum']!=null &amp;&amp; $_GET['add']!=null &amp;&amp; $_GET['email']!=null){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 $_GET['phonenum']!=null &amp;&amp; $_GET['add']!=null &amp;&amp; $_GET['email']!=null){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']}',email='{$getdata['email']}' where username='{$_SESSION['csrf']['username']}'";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            $username=$_SESSION['csrf']['username'];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    if($_GET['sex']!=null &amp;&amp; $_GET['phonenum']!=null &amp;&amp; $_GET['add']!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    if($_GET['sex']!=null &amp;&amp; $_GET['phonenum']!=null &amp;&amp; $_GET['add']!=null &amp;&amp; $_GET['email']!=nu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($_GET['sex']!=null &amp;&amp; $_GET['phonenum']!=null &amp;&amp; $_GET['add']!=null &amp;&amp; $_GET['email']!=null){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E:/python/bishe/pikachu-master\vul\csrf\csrfget\csrf_get_edit.php</w:t>
      </w:r>
    </w:p>
    <w:p>
      <w:r>
        <w:t>漏洞行数: 33, 67, 68, 8, 30, 31</w:t>
      </w:r>
    </w:p>
    <w:p>
      <w:r>
        <w:t>漏洞代码:  $_GET['phonenum']!=null &amp;&amp; $_GET['add']!=null &amp;&amp; $_GET['email']!=null){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    $query="select * from member where username='$username' and pw=md5('$password')";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        $_SESSION['csrf']['username']=$username;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        $_SESSION['csrf']['password']=sha1(md5($password));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E:/python/bishe/pikachu-master\vul\csrf\csrfget\csrf_get_login.php</w:t>
      </w:r>
    </w:p>
    <w:p>
      <w:r>
        <w:t>漏洞行数: 32, 34, 35, 36, 8, 40, 41, 31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E:/python/bishe/pikachu-master\vul\csrf\csrfpost\csrf_post.php</w:t>
      </w:r>
    </w:p>
    <w:p>
      <w:r>
        <w:t>漏洞行数: 56, 8, 29, 55</w:t>
      </w:r>
    </w:p>
    <w:p>
      <w:r>
        <w:t>漏洞代码:             $query="select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E:/python/bishe/pikachu-master\vul\csrf\csrfpost\csrf_post.php</w:t>
      </w:r>
    </w:p>
    <w:p>
      <w:r>
        <w:t>漏洞行数: 56, 8, 29, 55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E:/python/bishe/pikachu-master\vul\csrf\csrfpost\csrf_post.php</w:t>
      </w:r>
    </w:p>
    <w:p>
      <w:r>
        <w:t>漏洞行数: 56, 8, 29, 55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E:/python/bishe/pikachu-master\vul\csrf\csrfpost\csrf_post.php</w:t>
      </w:r>
    </w:p>
    <w:p>
      <w:r>
        <w:t>漏洞行数: 56, 8, 29, 55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E:/python/bishe/pikachu-master\vul\csrf\csrfpost\csrf_post.php</w:t>
      </w:r>
    </w:p>
    <w:p>
      <w:r>
        <w:t>漏洞行数: 56, 8, 29, 55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E:/python/bishe/pikachu-master\vul\csrf\csrfpost\csrf_post.php</w:t>
      </w:r>
    </w:p>
    <w:p>
      <w:r>
        <w:t>漏洞行数: 56, 8, 29, 55</w:t>
      </w:r>
    </w:p>
    <w:p>
      <w:r>
        <w:t>漏洞代码:             $username=$_SESSION['csrf']['username'];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E:/python/bishe/pikachu-master\vul\csrf\csrfpost\csrf_post.php</w:t>
      </w:r>
    </w:p>
    <w:p>
      <w:r>
        <w:t>漏洞行数: 56, 8, 29, 55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E:/python/bishe/pikachu-master\vul\csrf\csrfpost\csrf_post.php</w:t>
      </w:r>
    </w:p>
    <w:p>
      <w:r>
        <w:t>漏洞行数: 56, 8, 29, 55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            $query="select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    if($_POST['sex']!=null &amp;&amp; $_POST['phonenum']!=null &amp;&amp; $_POST['add'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    if($_POST['sex']!=null &amp;&amp; $_POST['phonenum']!=null &amp;&amp; $_POST['add']!=null &amp;&amp; $_POST['email']!=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_POST['sex']!=null &amp;&amp; $_POST['phonenum']!=null &amp;&amp; $_POST['add']!=null &amp;&amp; $_POST['email']!=null){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_POST['phonenum']!=null &amp;&amp; $_POST['add']!=null &amp;&amp; $_POST['email']!=null){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']}',email='{$getdata['email']}' where username='{$_SESSION['csrf']['username']}'";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            $username=$_SESSION['csrf']['username'];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    if($_POST['sex']!=null &amp;&amp; $_POST['phonenum']!=null &amp;&amp; $_POST['add'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    if($_POST['sex']!=null &amp;&amp; $_POST['phonenum']!=null &amp;&amp; $_POST['add']!=null &amp;&amp; $_POST['email']!=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_POST['sex']!=null &amp;&amp; $_POST['phonenum']!=null &amp;&amp; $_POST['add']!=null &amp;&amp; $_POST['email']!=null){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E:/python/bishe/pikachu-master\vul\csrf\csrfpost\csrf_post_edit.php</w:t>
      </w:r>
    </w:p>
    <w:p>
      <w:r>
        <w:t>漏洞行数: 33, 67, 68, 8, 30, 31</w:t>
      </w:r>
    </w:p>
    <w:p>
      <w:r>
        <w:t>漏洞代码: _POST['phonenum']!=null &amp;&amp; $_POST['add']!=null &amp;&amp; $_POST['email']!=null){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    $query="select * from member where username='$username' and pw=md5('$password')";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        $_SESSION['csrf']['username']=$username;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        $_SESSION['csrf']['password']=sha1(md5($password));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E:/python/bishe/pikachu-master\vul\csrf\csrfpost\csrf_post_login.php</w:t>
      </w:r>
    </w:p>
    <w:p>
      <w:r>
        <w:t>漏洞行数: 32, 34, 35, 36, 8, 40, 41, 31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E:/python/bishe/pikachu-master\vul\csrf\csrftoken\token_get.php</w:t>
      </w:r>
    </w:p>
    <w:p>
      <w:r>
        <w:t>漏洞行数: 8, 59, 60, 29</w:t>
      </w:r>
    </w:p>
    <w:p>
      <w:r>
        <w:t>漏洞代码:             $query="select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E:/python/bishe/pikachu-master\vul\csrf\csrftoken\token_get.php</w:t>
      </w:r>
    </w:p>
    <w:p>
      <w:r>
        <w:t>漏洞行数: 8, 59, 60,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E:/python/bishe/pikachu-master\vul\csrf\csrftoken\token_get.php</w:t>
      </w:r>
    </w:p>
    <w:p>
      <w:r>
        <w:t>漏洞行数: 8, 59, 60,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E:/python/bishe/pikachu-master\vul\csrf\csrftoken\token_get.php</w:t>
      </w:r>
    </w:p>
    <w:p>
      <w:r>
        <w:t>漏洞行数: 8, 59, 60, 29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E:/python/bishe/pikachu-master\vul\csrf\csrftoken\token_get.php</w:t>
      </w:r>
    </w:p>
    <w:p>
      <w:r>
        <w:t>漏洞行数: 8, 59, 60, 29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E:/python/bishe/pikachu-master\vul\csrf\csrftoken\token_get.php</w:t>
      </w:r>
    </w:p>
    <w:p>
      <w:r>
        <w:t>漏洞行数: 8, 59, 60, 29</w:t>
      </w:r>
    </w:p>
    <w:p>
      <w:r>
        <w:t>漏洞代码:             $username=$_SESSION['csrf']['username'];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E:/python/bishe/pikachu-master\vul\csrf\csrftoken\token_get.php</w:t>
      </w:r>
    </w:p>
    <w:p>
      <w:r>
        <w:t>漏洞行数: 8, 59, 60, 29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E:/python/bishe/pikachu-master\vul\csrf\csrftoken\token_get.php</w:t>
      </w:r>
    </w:p>
    <w:p>
      <w:r>
        <w:t>漏洞行数: 8, 59, 60, 29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           $query="select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   if($_GET['sex']!=null &amp;&amp; $_GET['phonenum']!=null &amp;&amp; $_GET['add']!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   if($_GET['sex']!=null &amp;&amp; $_GET['phonenum']!=null &amp;&amp; $_GET['add']!=null &amp;&amp; $_GET['email']!=nu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($_GET['sex']!=null &amp;&amp; $_GET['phonenum']!=null &amp;&amp; $_GET['add']!=null &amp;&amp; $_GET['email']!=null &amp;&amp; $_GET['token']==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$_GET['phonenum']!=null &amp;&amp; $_GET['add']!=null &amp;&amp; $_GET['email']!=null &amp;&amp; $_GET['token']==$_SESSION['token']){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&amp;&amp; $_GET['add']!=null &amp;&amp; $_GET['email']!=null &amp;&amp; $_GET['token']==$_SESSION['token']){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!=null &amp;&amp; $_GET['email']!=null &amp;&amp; $_GET['token']==$_SESSION['token']){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']}',email='{$getdata['email']}' where username='{$_SESSION['csrf']['username']}'";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           $username=$_SESSION['csrf']['username'];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  &lt;input type="hidden" name="token" value="{$_SESSION['token']}" /&gt;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   if($_GET['sex']!=null &amp;&amp; $_GET['phonenum']!=null &amp;&amp; $_GET['add']!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   if($_GET['sex']!=null &amp;&amp; $_GET['phonenum']!=null &amp;&amp; $_GET['add']!=null &amp;&amp; $_GET['email']!=nu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($_GET['sex']!=null &amp;&amp; $_GET['phonenum']!=null &amp;&amp; $_GET['add']!=null &amp;&amp; $_GET['email']!=null &amp;&amp; $_GET['token']==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$_GET['phonenum']!=null &amp;&amp; $_GET['add']!=null &amp;&amp; $_GET['email']!=null &amp;&amp; $_GET['token']==$_SESSION['token']){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E:/python/bishe/pikachu-master\vul\csrf\csrftoken\token_get_edit.php</w:t>
      </w:r>
    </w:p>
    <w:p>
      <w:r>
        <w:t>漏洞行数: 32, 33, 36, 8, 73, 74, 92</w:t>
      </w:r>
    </w:p>
    <w:p>
      <w:r>
        <w:t>漏洞代码:  &amp;&amp; $_GET['add']!=null &amp;&amp; $_GET['email']!=null &amp;&amp; $_GET['token']==$_SESSION['token']){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    $query="select * from member where username='$username' and pw=md5('$password')";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        $_SESSION['csrf']['username']=$username;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        $_SESSION['csrf']['password']=sha1(md5($password));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E:/python/bishe/pikachu-master\vul\csrf\csrftoken\token_get_login.php</w:t>
      </w:r>
    </w:p>
    <w:p>
      <w:r>
        <w:t>漏洞行数: 33, 34, 36, 37, 38, 8, 42, 43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E:/python/bishe/pikachu-master\vul\dir\dir.php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E:/python/bishe/pikachu-master\vul\dir\dir.php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E:/python/bishe/pikachu-master\vul\dir\dir_list.php</w:t>
      </w:r>
    </w:p>
    <w:p>
      <w:r>
        <w:t>漏洞行数: 9, 19, 20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E:/python/bishe/pikachu-master\vul\dir\dir_list.php</w:t>
      </w:r>
    </w:p>
    <w:p>
      <w:r>
        <w:t>漏洞行数: 9, 19, 20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E:/python/bishe/pikachu-master\vul\dir\dir_list.php</w:t>
      </w:r>
    </w:p>
    <w:p>
      <w:r>
        <w:t>漏洞行数: 9, 19, 20</w:t>
      </w:r>
    </w:p>
    <w:p>
      <w:r>
        <w:t>漏洞代码: if(isset($_GET['title'])){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E:/python/bishe/pikachu-master\vul\dir\dir_list.php</w:t>
      </w:r>
    </w:p>
    <w:p>
      <w:r>
        <w:t>漏洞行数: 9, 19, 20</w:t>
      </w:r>
    </w:p>
    <w:p>
      <w:r>
        <w:t>漏洞代码:     $filename=$_GET['title'];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E:/python/bishe/pikachu-master\vul\dir\dir_list.php</w:t>
      </w:r>
    </w:p>
    <w:p>
      <w:r>
        <w:t>漏洞行数: 9, 19, 20</w:t>
      </w:r>
    </w:p>
    <w:p>
      <w:r>
        <w:t>漏洞代码: if(isset($_GET['title'])){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E:/python/bishe/pikachu-master\vul\dir\dir_list.php</w:t>
      </w:r>
    </w:p>
    <w:p>
      <w:r>
        <w:t>漏洞行数: 9, 19, 20</w:t>
      </w:r>
    </w:p>
    <w:p>
      <w:r>
        <w:t>漏洞代码:     $filename=$_GET['title'];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E:/python/bishe/pikachu-master\vul\fileinclude\fileinclude.php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E:/python/bishe/pikachu-master\vul\fileinclude\fileinclude.php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E:/python/bishe/pikachu-master\vul\fileinclude\fi_local.php</w:t>
      </w:r>
    </w:p>
    <w:p>
      <w:r>
        <w:t>漏洞行数: 8, 21, 22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E:/python/bishe/pikachu-master\vul\fileinclude\fi_local.php</w:t>
      </w:r>
    </w:p>
    <w:p>
      <w:r>
        <w:t>漏洞行数: 8, 21, 22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E:/python/bishe/pikachu-master\vul\fileinclude\fi_local.php</w:t>
      </w:r>
    </w:p>
    <w:p>
      <w:r>
        <w:t>漏洞行数: 8, 21, 22</w:t>
      </w:r>
    </w:p>
    <w:p>
      <w:r>
        <w:t>漏洞代码: if(isset($_GET['submit']) &amp;&amp; $_GET['filename']!=null){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E:/python/bishe/pikachu-master\vul\fileinclude\fi_local.php</w:t>
      </w:r>
    </w:p>
    <w:p>
      <w:r>
        <w:t>漏洞行数: 8, 21, 22</w:t>
      </w:r>
    </w:p>
    <w:p>
      <w:r>
        <w:t>漏洞代码: if(isset($_GET['submit']) &amp;&amp; $_GET['filename']!=null){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E:/python/bishe/pikachu-master\vul\fileinclude\fi_local.php</w:t>
      </w:r>
    </w:p>
    <w:p>
      <w:r>
        <w:t>漏洞行数: 8, 21, 22</w:t>
      </w:r>
    </w:p>
    <w:p>
      <w:r>
        <w:t>漏洞代码:     $filename=$_GET['filename'];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E:/python/bishe/pikachu-master\vul\fileinclude\fi_local.php</w:t>
      </w:r>
    </w:p>
    <w:p>
      <w:r>
        <w:t>漏洞行数: 8, 21, 22</w:t>
      </w:r>
    </w:p>
    <w:p>
      <w:r>
        <w:t>漏洞代码: if(isset($_GET['submit']) &amp;&amp; $_GET['filename']!=null){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E:/python/bishe/pikachu-master\vul\fileinclude\fi_local.php</w:t>
      </w:r>
    </w:p>
    <w:p>
      <w:r>
        <w:t>漏洞行数: 8, 21, 22</w:t>
      </w:r>
    </w:p>
    <w:p>
      <w:r>
        <w:t>漏洞代码: if(isset($_GET['submit']) &amp;&amp; $_GET['filename']!=null){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E:/python/bishe/pikachu-master\vul\fileinclude\fi_local.php</w:t>
      </w:r>
    </w:p>
    <w:p>
      <w:r>
        <w:t>漏洞行数: 8, 21, 22</w:t>
      </w:r>
    </w:p>
    <w:p>
      <w:r>
        <w:t>漏洞代码:     $filename=$_GET['filename'];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E:/python/bishe/pikachu-master\vul\fileinclude\fi_remote.php</w:t>
      </w:r>
    </w:p>
    <w:p>
      <w:r>
        <w:t>漏洞行数: 8, 35, 36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E:/python/bishe/pikachu-master\vul\fileinclude\fi_remote.php</w:t>
      </w:r>
    </w:p>
    <w:p>
      <w:r>
        <w:t>漏洞行数: 8, 35, 36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E:/python/bishe/pikachu-master\vul\fileinclude\fi_remote.php</w:t>
      </w:r>
    </w:p>
    <w:p>
      <w:r>
        <w:t>漏洞行数: 8, 35, 36</w:t>
      </w:r>
    </w:p>
    <w:p>
      <w:r>
        <w:t>漏洞代码: if(isset($_GET['submit']) &amp;&amp; $_GET['filename']!=null){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E:/python/bishe/pikachu-master\vul\fileinclude\fi_remote.php</w:t>
      </w:r>
    </w:p>
    <w:p>
      <w:r>
        <w:t>漏洞行数: 8, 35, 36</w:t>
      </w:r>
    </w:p>
    <w:p>
      <w:r>
        <w:t>漏洞代码: if(isset($_GET['submit']) &amp;&amp; $_GET['filename']!=null){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E:/python/bishe/pikachu-master\vul\fileinclude\fi_remote.php</w:t>
      </w:r>
    </w:p>
    <w:p>
      <w:r>
        <w:t>漏洞行数: 8, 35, 36</w:t>
      </w:r>
    </w:p>
    <w:p>
      <w:r>
        <w:t>漏洞代码:     $filename=$_GET['filename'];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E:/python/bishe/pikachu-master\vul\fileinclude\fi_remote.php</w:t>
      </w:r>
    </w:p>
    <w:p>
      <w:r>
        <w:t>漏洞行数: 8, 35, 36</w:t>
      </w:r>
    </w:p>
    <w:p>
      <w:r>
        <w:t>漏洞代码: if(isset($_GET['submit']) &amp;&amp; $_GET['filename']!=null){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E:/python/bishe/pikachu-master\vul\fileinclude\fi_remote.php</w:t>
      </w:r>
    </w:p>
    <w:p>
      <w:r>
        <w:t>漏洞行数: 8, 35, 36</w:t>
      </w:r>
    </w:p>
    <w:p>
      <w:r>
        <w:t>漏洞代码: if(isset($_GET['submit']) &amp;&amp; $_GET['filename']!=null){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E:/python/bishe/pikachu-master\vul\fileinclude\fi_remote.php</w:t>
      </w:r>
    </w:p>
    <w:p>
      <w:r>
        <w:t>漏洞行数: 8, 35, 36</w:t>
      </w:r>
    </w:p>
    <w:p>
      <w:r>
        <w:t>漏洞代码:     $filename=$_GET['filename'];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E:/python/bishe/pikachu-master\vul\infoleak\abc.php</w:t>
      </w:r>
    </w:p>
    <w:p>
      <w:r>
        <w:t>漏洞行数: 8, 18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E:/python/bishe/pikachu-master\vul\infoleak\abc.php</w:t>
      </w:r>
    </w:p>
    <w:p>
      <w:r>
        <w:t>漏洞行数: 8, 18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E:/python/bishe/pikachu-master\vul\infoleak\abc.php</w:t>
      </w:r>
    </w:p>
    <w:p>
      <w:r>
        <w:t>漏洞行数: 8, 18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E:/python/bishe/pikachu-master\vul\infoleak\abc.php</w:t>
      </w:r>
    </w:p>
    <w:p>
      <w:r>
        <w:t>漏洞行数: 8, 18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E:/python/bishe/pikachu-master\vul\infoleak\abc.php</w:t>
      </w:r>
    </w:p>
    <w:p>
      <w:r>
        <w:t>漏洞行数: 8, 18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E:/python/bishe/pikachu-master\vul\infoleak\abc.php</w:t>
      </w:r>
    </w:p>
    <w:p>
      <w:r>
        <w:t>漏洞行数: 8, 18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$query="select * from member where username='$username' and pw=md5('$password')";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    $query_username = 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    setcookie('abc[uname]',$_GET['username'],time()+36000);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    setcookie('abc[pw]',md5($_GET['password']),time()+36000);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    setcookie('abc[uname]',$_GET['username'],time()+36000);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E:/python/bishe/pikachu-master\vul\infoleak\findabc.php</w:t>
      </w:r>
    </w:p>
    <w:p>
      <w:r>
        <w:t>漏洞行数: 34, 35, 39, 8, 23, 24, 25, 26, 30</w:t>
      </w:r>
    </w:p>
    <w:p>
      <w:r>
        <w:t>漏洞代码:             setcookie('abc[pw]',md5($_GET['password']),time()+36000);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E:/python/bishe/pikachu-master\vul\infoleak\infoleak.php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E:/python/bishe/pikachu-master\vul\infoleak\infoleak.php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    $query="select * from member where username='$username' and pw=md5('$password')";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    $password=escape($link, $_POST['password']);//转义，防注入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        $_SESSION['op']['username']=$username;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        $_SESSION['op']['password']=sha1(md5($password));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E:/python/bishe/pikachu-master\vul\overpermission\op1\op1_login.php</w:t>
      </w:r>
    </w:p>
    <w:p>
      <w:r>
        <w:t>漏洞行数: 32, 36, 37, 8, 28, 29, 30, 31</w:t>
      </w:r>
    </w:p>
    <w:p>
      <w:r>
        <w:t>漏洞代码:         $password=escape($link, $_POST['password']);//转义，防注入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    $query="select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if(isset($_GET['submit']) &amp;&amp; $_GET['username']!=null){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if(isset($_GET['submit']) &amp;&amp; $_GET['username']!=null){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t type="hidden" name="username" value="&lt;?php echo $_SESSION['op']['username']; ?&gt;" /&gt;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if(isset($_GET['submit']) &amp;&amp; $_GET['username']!=null){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if(isset($_GET['submit']) &amp;&amp; $_GET['username']!=null){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E:/python/bishe/pikachu-master\vul\overpermission\op1\op1_mem.php</w:t>
      </w:r>
    </w:p>
    <w:p>
      <w:r>
        <w:t>漏洞行数: 52, 8, 25, 88, 28, 27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if(!check_op2_login($link) || $_SESSION['op2']['level']!=1){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if(isset($_GET['id'])){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    $id=escape($link, $_GET['id']);//转义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             &lt;p class="admin_title"&gt;hi,&lt;?php echo $_SESSION['op2']['username'];?&gt;欢迎来到后台会员管理中心 | &lt;a style="color:bule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if(isset($_GET['id'])){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    $id=escape($link, $_GET['id']);//转义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E:/python/bishe/pikachu-master\vul\overpermission\op2\op2_admin.php</w:t>
      </w:r>
    </w:p>
    <w:p>
      <w:r>
        <w:t>漏洞行数: 36, 23, 8, 29, 30, 79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    if($_POST['username']!=null &amp;&amp; $_POST['password']!=null){//用户名密码必填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    if($_POST['username']!=null &amp;&amp; $_POST['password']!=null){//用户名密码必填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 xml:space="preserve">漏洞代码:                 &lt;p class="edit_title"&gt;hi,&lt;?php if($_SESSION['op2']['username']){echo $_SESSION['op2']['username'];} 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e"&gt;hi,&lt;?php if($_SESSION['op2']['username']){echo $_SESSION['op2']['username'];} ?&gt;,欢迎来到后台管理中心 | &lt;a style="color:bul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    if($_POST['username']!=null &amp;&amp; $_POST['password']!=null){//用户名密码必填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E:/python/bishe/pikachu-master\vul\overpermission\op2\op2_admin_edit.php</w:t>
      </w:r>
    </w:p>
    <w:p>
      <w:r>
        <w:t>漏洞行数: 8, 41, 26, 75, 27</w:t>
      </w:r>
    </w:p>
    <w:p>
      <w:r>
        <w:t>漏洞代码:     if($_POST['username']!=null &amp;&amp; $_POST['password']!=null){//用户名密码必填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$query="select * from users where username='$username' and password=md5('$password')";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$password=escape($link, $_POST['password']);//转义，防注入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        $_SESSION['op2']['username']=$username;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        $_SESSION['op2']['password']=sha1(md5($password));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        $_SESSION['op2']['level']=1;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        $_SESSION['op2']['username']=$username;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        $_SESSION['op2']['password']=sha1(md5($password));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        $_SESSION['op2']['level']=2;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E:/python/bishe/pikachu-master\vul\overpermission\op2\op2_login.php</w:t>
      </w:r>
    </w:p>
    <w:p>
      <w:r>
        <w:t>漏洞行数: 33, 34, 35, 39, 8, 40, 41, 24, 25, 26, 27, 28</w:t>
      </w:r>
    </w:p>
    <w:p>
      <w:r>
        <w:t>漏洞代码:         $password=escape($link, $_POST['password']);//转义，防注入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E:/python/bishe/pikachu-master\vul\overpermission\op2\op2_user.php</w:t>
      </w:r>
    </w:p>
    <w:p>
      <w:r>
        <w:t>漏洞行数: 8, 25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E:/python/bishe/pikachu-master\vul\overpermission\op2\op2_user.php</w:t>
      </w:r>
    </w:p>
    <w:p>
      <w:r>
        <w:t>漏洞行数: 8, 25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E:/python/bishe/pikachu-master\vul\overpermission\op2\op2_user.php</w:t>
      </w:r>
    </w:p>
    <w:p>
      <w:r>
        <w:t>漏洞行数: 8, 25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E:/python/bishe/pikachu-master\vul\overpermission\op2\op2_user.php</w:t>
      </w:r>
    </w:p>
    <w:p>
      <w:r>
        <w:t>漏洞行数: 8, 25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E:/python/bishe/pikachu-master\vul\overpermission\op2\op2_user.php</w:t>
      </w:r>
    </w:p>
    <w:p>
      <w:r>
        <w:t>漏洞行数: 8, 25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E:/python/bishe/pikachu-master\vul\overpermission\op2\op2_user.php</w:t>
      </w:r>
    </w:p>
    <w:p>
      <w:r>
        <w:t>漏洞行数: 8, 25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Potential RCE with eval</w:t>
      </w:r>
    </w:p>
    <w:p>
      <w:r>
        <w:t>漏洞描述: 检测是否存在 eval 函数调用。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    if(@!eval($_POST['txt'])){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Potential RCE with eval</w:t>
      </w:r>
    </w:p>
    <w:p>
      <w:r>
        <w:t>漏洞描述: 检测是否存在 eval 函数调用。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               data-content="后台不会使用了eval()吧...."&gt;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if(isset($_POST['submit']) &amp;&amp; $_POST['txt']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if(isset($_POST['submit']) &amp;&amp; $_POST['txt']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    if(@!eval($_POST['txt'])){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if(isset($_POST['submit']) &amp;&amp; $_POST['txt']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if(isset($_POST['submit']) &amp;&amp; $_POST['txt']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E:/python/bishe/pikachu-master\vul\rce\rce_eval.php</w:t>
      </w:r>
    </w:p>
    <w:p>
      <w:r>
        <w:t>漏洞行数: 8, 41, 18, 19</w:t>
      </w:r>
    </w:p>
    <w:p>
      <w:r>
        <w:t>漏洞代码:     if(@!eval($_POST['txt'])){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Potential RCE with exec function</w:t>
      </w:r>
    </w:p>
    <w:p>
      <w:r>
        <w:t>漏洞描述: 检测是否存在 exec 函数调用。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        $result.=shell_exec('ping '.$ip);//直接将变量拼接进来，没做处理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Potential RCE with exec function</w:t>
      </w:r>
    </w:p>
    <w:p>
      <w:r>
        <w:t>漏洞描述: 检测是否存在 exec 函数调用。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        $result.=shell_exec('ping -c 4 '.$ip);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Potential RCE with shell_exec function</w:t>
      </w:r>
    </w:p>
    <w:p>
      <w:r>
        <w:t>漏洞描述: 检测是否存在 shell_exec 函数调用。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        $result.=shell_exec('ping '.$ip);//直接将变量拼接进来，没做处理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Potential RCE with shell_exec function</w:t>
      </w:r>
    </w:p>
    <w:p>
      <w:r>
        <w:t>漏洞描述: 检测是否存在 shell_exec 函数调用。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        $result.=shell_exec('ping -c 4 '.$ip);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if(isset($_POST['submit']) &amp;&amp; $_POST['ipaddress']!=null){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if(isset($_POST['submit']) &amp;&amp; $_POST['ipaddress']!=null){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    $ip=$_POST['ipaddress'];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if(isset($_POST['submit']) &amp;&amp; $_POST['ipaddress']!=null){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if(isset($_POST['submit']) &amp;&amp; $_POST['ipaddress']!=null){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E:/python/bishe/pikachu-master\vul\rce\rce_ping.php</w:t>
      </w:r>
    </w:p>
    <w:p>
      <w:r>
        <w:t>漏洞行数: 21, 22, 8, 26, 28</w:t>
      </w:r>
    </w:p>
    <w:p>
      <w:r>
        <w:t>漏洞代码:     $ip=$_POST['ipaddress'];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    $query="select id,email from member where username='$name'";//这里的变量是字符型，需要考虑闭合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    $result=mysqli_query($link, $query);//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    $result=mysqli_query($link, $query);//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    $name=$_GET['name'];//这里没有做任何处理，直接拼到select里面去了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E:/python/bishe/pikachu-master\vul\sqli\sqli_blind_b.php</w:t>
      </w:r>
    </w:p>
    <w:p>
      <w:r>
        <w:t>漏洞行数: 8, 25, 26, 27, 29</w:t>
      </w:r>
    </w:p>
    <w:p>
      <w:r>
        <w:t>漏洞代码:     $name=$_GET['name'];//这里没有做任何处理，直接拼到select里面去了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    $query="select id,email from member where username='$name'";//这里的变量是字符型，需要考虑闭合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    $result=mysqli_query($link, $query);//mysqi_query不打印错误描述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    $result=mysqli_query($link, $query);//mysqi_query不打印错误描述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    $name=$_GET['name'];//这里没有做任何处理，直接拼到select里面去了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E:/python/bishe/pikachu-master\vul\sqli\sqli_blind_t.php</w:t>
      </w:r>
    </w:p>
    <w:p>
      <w:r>
        <w:t>漏洞行数: 8, 26, 27, 28, 29</w:t>
      </w:r>
    </w:p>
    <w:p>
      <w:r>
        <w:t>漏洞代码:     $name=$_GET['name'];//这里没有做任何处理，直接拼到select里面去了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if(array_key_exists("message",$_POST) &amp;&amp; $_POST['message']!=null){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    $message=escape($link, $_POST['message']);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// if(array_key_exists('id', $_GET)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    $query="delete from message where id={$_GET['id']}";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// if(array_key_exists('id', $_GET)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    $query="delete from message where id={$_GET['id']}";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if(array_key_exists("message",$_POST) &amp;&amp; $_POST['message']!=null){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E:/python/bishe/pikachu-master\vul\sqli\sqli_del.php</w:t>
      </w:r>
    </w:p>
    <w:p>
      <w:r>
        <w:t>漏洞行数: 35, 38, 8, 24, 26</w:t>
      </w:r>
    </w:p>
    <w:p>
      <w:r>
        <w:t>漏洞代码:     $message=escape($link, $_POST['message']);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E:/python/bishe/pikachu-master\vul\sqli\sqli_id.php</w:t>
      </w:r>
    </w:p>
    <w:p>
      <w:r>
        <w:t>漏洞行数: 8, 24, 26, 27</w:t>
      </w:r>
    </w:p>
    <w:p>
      <w:r>
        <w:t>漏洞代码:     $query="select username,email from member where id=$id";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E:/python/bishe/pikachu-master\vul\sqli\sqli_id.php</w:t>
      </w:r>
    </w:p>
    <w:p>
      <w:r>
        <w:t>漏洞行数: 8, 24, 26, 27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E:/python/bishe/pikachu-master\vul\sqli\sqli_id.php</w:t>
      </w:r>
    </w:p>
    <w:p>
      <w:r>
        <w:t>漏洞行数: 8, 24, 26, 27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E:/python/bishe/pikachu-master\vul\sqli\sqli_id.php</w:t>
      </w:r>
    </w:p>
    <w:p>
      <w:r>
        <w:t>漏洞行数: 8, 24, 26, 27</w:t>
      </w:r>
    </w:p>
    <w:p>
      <w:r>
        <w:t>漏洞代码: if(isset($_POST['submit']) &amp;&amp; $_POST['id']!=null){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E:/python/bishe/pikachu-master\vul\sqli\sqli_id.php</w:t>
      </w:r>
    </w:p>
    <w:p>
      <w:r>
        <w:t>漏洞行数: 8, 24, 26, 27</w:t>
      </w:r>
    </w:p>
    <w:p>
      <w:r>
        <w:t>漏洞代码: if(isset($_POST['submit']) &amp;&amp; $_POST['id']!=null){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E:/python/bishe/pikachu-master\vul\sqli\sqli_id.php</w:t>
      </w:r>
    </w:p>
    <w:p>
      <w:r>
        <w:t>漏洞行数: 8, 24, 26, 27</w:t>
      </w:r>
    </w:p>
    <w:p>
      <w:r>
        <w:t>漏洞代码:     $id=$_POST['id'];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E:/python/bishe/pikachu-master\vul\sqli\sqli_id.php</w:t>
      </w:r>
    </w:p>
    <w:p>
      <w:r>
        <w:t>漏洞行数: 8, 24, 26, 27</w:t>
      </w:r>
    </w:p>
    <w:p>
      <w:r>
        <w:t>漏洞代码: if(isset($_POST['submit']) &amp;&amp; $_POST['id']!=null){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E:/python/bishe/pikachu-master\vul\sqli\sqli_id.php</w:t>
      </w:r>
    </w:p>
    <w:p>
      <w:r>
        <w:t>漏洞行数: 8, 24, 26, 27</w:t>
      </w:r>
    </w:p>
    <w:p>
      <w:r>
        <w:t>漏洞代码: if(isset($_POST['submit']) &amp;&amp; $_POST['id']!=null){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E:/python/bishe/pikachu-master\vul\sqli\sqli_id.php</w:t>
      </w:r>
    </w:p>
    <w:p>
      <w:r>
        <w:t>漏洞行数: 8, 24, 26, 27</w:t>
      </w:r>
    </w:p>
    <w:p>
      <w:r>
        <w:t>漏洞代码:     $id=$_POST['id'];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    $query="select username,id,email from member where username like '%$name%'";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    $name=$_GET['name'];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        $html2.="&lt;p class='notice'&gt;用户名中含有{$_GET['name']}的结果如下：&lt;br /&gt;";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    $name=$_GET['name'];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E:/python/bishe/pikachu-master\vul\sqli\sqli_search.php</w:t>
      </w:r>
    </w:p>
    <w:p>
      <w:r>
        <w:t>漏洞行数: 34, 8, 24, 27, 30</w:t>
      </w:r>
    </w:p>
    <w:p>
      <w:r>
        <w:t>漏洞代码:         $html2.="&lt;p class='notice'&gt;用户名中含有{$_GET['name']}的结果如下：&lt;br /&gt;";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E:/python/bishe/pikachu-master\vul\sqli\sqli_str.php</w:t>
      </w:r>
    </w:p>
    <w:p>
      <w:r>
        <w:t>漏洞行数: 8, 24, 26, 28</w:t>
      </w:r>
    </w:p>
    <w:p>
      <w:r>
        <w:t>漏洞代码:     $query="select id,email from member where username='$name'";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E:/python/bishe/pikachu-master\vul\sqli\sqli_str.php</w:t>
      </w:r>
    </w:p>
    <w:p>
      <w:r>
        <w:t>漏洞行数: 8, 24, 26, 28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E:/python/bishe/pikachu-master\vul\sqli\sqli_str.php</w:t>
      </w:r>
    </w:p>
    <w:p>
      <w:r>
        <w:t>漏洞行数: 8, 24, 26, 28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E:/python/bishe/pikachu-master\vul\sqli\sqli_str.php</w:t>
      </w:r>
    </w:p>
    <w:p>
      <w:r>
        <w:t>漏洞行数: 8, 24, 26, 28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E:/python/bishe/pikachu-master\vul\sqli\sqli_str.php</w:t>
      </w:r>
    </w:p>
    <w:p>
      <w:r>
        <w:t>漏洞行数: 8, 24, 26, 28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E:/python/bishe/pikachu-master\vul\sqli\sqli_str.php</w:t>
      </w:r>
    </w:p>
    <w:p>
      <w:r>
        <w:t>漏洞行数: 8, 24, 26, 28</w:t>
      </w:r>
    </w:p>
    <w:p>
      <w:r>
        <w:t>漏洞代码:     $name=$_GET['name'];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E:/python/bishe/pikachu-master\vul\sqli\sqli_str.php</w:t>
      </w:r>
    </w:p>
    <w:p>
      <w:r>
        <w:t>漏洞行数: 8, 24, 26, 28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E:/python/bishe/pikachu-master\vul\sqli\sqli_str.php</w:t>
      </w:r>
    </w:p>
    <w:p>
      <w:r>
        <w:t>漏洞行数: 8, 24, 26, 28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E:/python/bishe/pikachu-master\vul\sqli\sqli_str.php</w:t>
      </w:r>
    </w:p>
    <w:p>
      <w:r>
        <w:t>漏洞行数: 8, 24, 26, 28</w:t>
      </w:r>
    </w:p>
    <w:p>
      <w:r>
        <w:t>漏洞代码:     $name=$_GET['name'];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    $query="select id,email from member where username='$name'";//这里的变量是字符型，需要考虑闭合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if(isset($_POST['submit']) &amp;&amp; $_POST['name']!=null){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if(isset($_POST['submit']) &amp;&amp; $_POST['name']!=null){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    $name = escape($link,$_POST['name']);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if(isset($_POST['submit']) &amp;&amp; $_POST['name']!=null){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if(isset($_POST['submit']) &amp;&amp; $_POST['name']!=null){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E:/python/bishe/pikachu-master\vul\sqli\sqli_widebyte.php</w:t>
      </w:r>
    </w:p>
    <w:p>
      <w:r>
        <w:t>漏洞行数: 35, 8, 26, 28, 29</w:t>
      </w:r>
    </w:p>
    <w:p>
      <w:r>
        <w:t>漏洞代码:     $name = escape($link,$_POST['name']);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E:/python/bishe/pikachu-master\vul\sqli\sqli_x.php</w:t>
      </w:r>
    </w:p>
    <w:p>
      <w:r>
        <w:t>漏洞行数: 8, 24, 26, 28</w:t>
      </w:r>
    </w:p>
    <w:p>
      <w:r>
        <w:t>漏洞代码:     $query="select id,email from member where username=('$name')";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E:/python/bishe/pikachu-master\vul\sqli\sqli_x.php</w:t>
      </w:r>
    </w:p>
    <w:p>
      <w:r>
        <w:t>漏洞行数: 8, 24, 26, 28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E:/python/bishe/pikachu-master\vul\sqli\sqli_x.php</w:t>
      </w:r>
    </w:p>
    <w:p>
      <w:r>
        <w:t>漏洞行数: 8, 24, 26, 28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E:/python/bishe/pikachu-master\vul\sqli\sqli_x.php</w:t>
      </w:r>
    </w:p>
    <w:p>
      <w:r>
        <w:t>漏洞行数: 8, 24, 26, 28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E:/python/bishe/pikachu-master\vul\sqli\sqli_x.php</w:t>
      </w:r>
    </w:p>
    <w:p>
      <w:r>
        <w:t>漏洞行数: 8, 24, 26, 28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E:/python/bishe/pikachu-master\vul\sqli\sqli_x.php</w:t>
      </w:r>
    </w:p>
    <w:p>
      <w:r>
        <w:t>漏洞行数: 8, 24, 26, 28</w:t>
      </w:r>
    </w:p>
    <w:p>
      <w:r>
        <w:t>漏洞代码:     $name=$_GET['name'];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E:/python/bishe/pikachu-master\vul\sqli\sqli_x.php</w:t>
      </w:r>
    </w:p>
    <w:p>
      <w:r>
        <w:t>漏洞行数: 8, 24, 26, 28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E:/python/bishe/pikachu-master\vul\sqli\sqli_x.php</w:t>
      </w:r>
    </w:p>
    <w:p>
      <w:r>
        <w:t>漏洞行数: 8, 24, 26, 28</w:t>
      </w:r>
    </w:p>
    <w:p>
      <w:r>
        <w:t>漏洞代码: if(isset($_GET['submit']) &amp;&amp; $_GET['name']!=null){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E:/python/bishe/pikachu-master\vul\sqli\sqli_x.php</w:t>
      </w:r>
    </w:p>
    <w:p>
      <w:r>
        <w:t>漏洞行数: 8, 24, 26, 28</w:t>
      </w:r>
    </w:p>
    <w:p>
      <w:r>
        <w:t>漏洞代码:     $name=$_GET['name'];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// $remoteipadd=escape($link, $_SERVER['REMOTE_ADDR']);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// $useragent=escape($link, $_SERVER['HTTP_USER_AGENT']);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// $httpaccept=escape($link, $_SERVER['HTTP_ACCEPT']);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// $httpreferer=escape($link, $_SERVER['HTTP_REFERER']);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$remoteipadd=$_SERVER['REMOTE_ADDR'];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$useragent=$_SERVER['HTTP_USER_AGENT'];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$httpaccept=$_SERVER['HTTP_ACCEPT'];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$remoteport=$_SERVER['REMOTE_PORT'];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E:/python/bishe/pikachu-master\vul\sqli\sqli_header\sqli_header.php</w:t>
      </w:r>
    </w:p>
    <w:p>
      <w:r>
        <w:t>漏洞行数: 35, 36, 37, 38, 8, 45, 28, 29, 30, 31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    $query="select * from users where username='$username' and password=md5('$password')";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    $password=escape($link, $_POST['password']);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        setcookie('ant[uname]',$_POST['username'],time()+36000);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        setcookie('ant[pw]',sha1(md5($_POST['password'])),time()+36000);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    $password=escape($link, $_POST['password']);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        setcookie('ant[uname]',$_POST['username'],time()+36000);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E:/python/bishe/pikachu-master\vul\sqli\sqli_header\sqli_header_login.php</w:t>
      </w:r>
    </w:p>
    <w:p>
      <w:r>
        <w:t>漏洞行数: 32, 36, 37, 8, 27, 28, 30, 31</w:t>
      </w:r>
    </w:p>
    <w:p>
      <w:r>
        <w:t>漏洞代码:             setcookie('ant[pw]',sha1(md5($_POST['password'])),time()+36000);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            $query="select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    if($_POST['sex']!=null &amp;&amp; $_POST['phonenum']!=null &amp;&amp; $_POST['add'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    if($_POST['sex']!=null &amp;&amp; $_POST['phonenum']!=null &amp;&amp; $_POST['add']!=null &amp;&amp; $_POST['email']!=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_POST['sex']!=null &amp;&amp; $_POST['phonenum']!=null &amp;&amp; $_POST['add']!=null &amp;&amp; $_POST['email']!=null){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_POST['phonenum']!=null &amp;&amp; $_POST['add']!=null &amp;&amp; $_POST['email']!=null){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']}',email='{$getdata['email']}' where username='{$_SESSION['sqli']['username']}'";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            $username=$_SESSION['sqli']['username'];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    if($_POST['sex']!=null &amp;&amp; $_POST['phonenum']!=null &amp;&amp; $_POST['add'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    if($_POST['sex']!=null &amp;&amp; $_POST['phonenum']!=null &amp;&amp; $_POST['add']!=null &amp;&amp; $_POST['email']!=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_POST['sex']!=null &amp;&amp; $_POST['phonenum']!=null &amp;&amp; $_POST['add']!=null &amp;&amp; $_POST['email']!=null){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E:/python/bishe/pikachu-master\vul\sqli\sqli_iu\sqli_edit.php</w:t>
      </w:r>
    </w:p>
    <w:p>
      <w:r>
        <w:t>漏洞行数: 32, 37, 8, 73, 72, 31</w:t>
      </w:r>
    </w:p>
    <w:p>
      <w:r>
        <w:t>漏洞代码: _POST['phonenum']!=null &amp;&amp; $_POST['add']!=null &amp;&amp; $_POST['email']!=null){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    $query="select * from member where username='$username' and pw=md5('$password')";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        $_SESSION['sqli']['username']=$username;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        $_SESSION['sqli']['password']=sha1(md5($password));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if($_GET['username']!=null &amp;&amp; $_GET['password']!=null){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    $username=escape($link, $_GET['username']);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E:/python/bishe/pikachu-master\vul\sqli\sqli_iu\sqli_login.php</w:t>
      </w:r>
    </w:p>
    <w:p>
      <w:r>
        <w:t>漏洞行数: 32, 33, 34, 38, 39, 8, 29, 30</w:t>
      </w:r>
    </w:p>
    <w:p>
      <w:r>
        <w:t>漏洞代码:         $password=escape($link, $_GET['password']);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E:/python/bishe/pikachu-master\vul\sqli\sqli_iu\sqli_mem.php</w:t>
      </w:r>
    </w:p>
    <w:p>
      <w:r>
        <w:t>漏洞行数: 64, 8, 29, 63</w:t>
      </w:r>
    </w:p>
    <w:p>
      <w:r>
        <w:t>漏洞代码:             $query="select * from member where username='$username'";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E:/python/bishe/pikachu-master\vul\sqli\sqli_iu\sqli_mem.php</w:t>
      </w:r>
    </w:p>
    <w:p>
      <w:r>
        <w:t>漏洞行数: 64, 8, 29, 63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E:/python/bishe/pikachu-master\vul\sqli\sqli_iu\sqli_mem.php</w:t>
      </w:r>
    </w:p>
    <w:p>
      <w:r>
        <w:t>漏洞行数: 64, 8, 29, 63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E:/python/bishe/pikachu-master\vul\sqli\sqli_iu\sqli_mem.php</w:t>
      </w:r>
    </w:p>
    <w:p>
      <w:r>
        <w:t>漏洞行数: 64, 8, 29, 63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E:/python/bishe/pikachu-master\vul\sqli\sqli_iu\sqli_mem.php</w:t>
      </w:r>
    </w:p>
    <w:p>
      <w:r>
        <w:t>漏洞行数: 64, 8, 29, 63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E:/python/bishe/pikachu-master\vul\sqli\sqli_iu\sqli_mem.php</w:t>
      </w:r>
    </w:p>
    <w:p>
      <w:r>
        <w:t>漏洞行数: 64, 8, 29, 63</w:t>
      </w:r>
    </w:p>
    <w:p>
      <w:r>
        <w:t>漏洞代码:             $username=$_SESSION['sqli']['username'];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E:/python/bishe/pikachu-master\vul\sqli\sqli_iu\sqli_mem.php</w:t>
      </w:r>
    </w:p>
    <w:p>
      <w:r>
        <w:t>漏洞行数: 64, 8, 29, 63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E:/python/bishe/pikachu-master\vul\sqli\sqli_iu\sqli_mem.php</w:t>
      </w:r>
    </w:p>
    <w:p>
      <w:r>
        <w:t>漏洞行数: 64, 8, 29, 63</w:t>
      </w:r>
    </w:p>
    <w:p>
      <w:r>
        <w:t>漏洞代码: if(isset($_GET['logout']) &amp;&amp; $_GET['logout'] == 1){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E:/python/bishe/pikachu-master\vul\sqli\sqli_iu\sqli_reg.php</w:t>
      </w:r>
    </w:p>
    <w:p>
      <w:r>
        <w:t>漏洞行数: 8, 25, 26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E:/python/bishe/pikachu-master\vul\sqli\sqli_iu\sqli_reg.php</w:t>
      </w:r>
    </w:p>
    <w:p>
      <w:r>
        <w:t>漏洞行数: 8, 25, 26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E:/python/bishe/pikachu-master\vul\sqli\sqli_iu\sqli_reg.php</w:t>
      </w:r>
    </w:p>
    <w:p>
      <w:r>
        <w:t>漏洞行数: 8, 25, 26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E:/python/bishe/pikachu-master\vul\sqli\sqli_iu\sqli_reg.php</w:t>
      </w:r>
    </w:p>
    <w:p>
      <w:r>
        <w:t>漏洞行数: 8, 25, 26</w:t>
      </w:r>
    </w:p>
    <w:p>
      <w:r>
        <w:t>漏洞代码:     if($_POST['username']!=null &amp;&amp;$_POST['password']!=null){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E:/python/bishe/pikachu-master\vul\sqli\sqli_iu\sqli_reg.php</w:t>
      </w:r>
    </w:p>
    <w:p>
      <w:r>
        <w:t>漏洞行数: 8, 25, 26</w:t>
      </w:r>
    </w:p>
    <w:p>
      <w:r>
        <w:t>漏洞代码:     if($_POST['username']!=null &amp;&amp;$_POST['password']!=null){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E:/python/bishe/pikachu-master\vul\sqli\sqli_iu\sqli_reg.php</w:t>
      </w:r>
    </w:p>
    <w:p>
      <w:r>
        <w:t>漏洞行数: 8, 25, 26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E:/python/bishe/pikachu-master\vul\sqli\sqli_iu\sqli_reg.php</w:t>
      </w:r>
    </w:p>
    <w:p>
      <w:r>
        <w:t>漏洞行数: 8, 25, 26</w:t>
      </w:r>
    </w:p>
    <w:p>
      <w:r>
        <w:t>漏洞代码:     if($_POST['username']!=null &amp;&amp;$_POST['password']!=null){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E:/python/bishe/pikachu-master\vul\sqli\sqli_iu\sqli_reg.php</w:t>
      </w:r>
    </w:p>
    <w:p>
      <w:r>
        <w:t>漏洞行数: 8, 25, 26</w:t>
      </w:r>
    </w:p>
    <w:p>
      <w:r>
        <w:t>漏洞代码:     if($_POST['username']!=null &amp;&amp;$_POST['password']!=null){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Potential RCE with exec function</w:t>
      </w:r>
    </w:p>
    <w:p>
      <w:r>
        <w:t>漏洞描述: 检测是否存在 exec 函数调用。</w:t>
      </w:r>
    </w:p>
    <w:p>
      <w:r>
        <w:t>文件路径: E:/python/bishe/pikachu-master\vul\ssrf\ssrf.php</w:t>
      </w:r>
    </w:p>
    <w:p>
      <w:r>
        <w:t>漏洞行数: 8, 49</w:t>
      </w:r>
    </w:p>
    <w:p>
      <w:r>
        <w:t>漏洞代码: curl_exec()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E:/python/bishe/pikachu-master\vul\ssrf\ssrf.php</w:t>
      </w:r>
    </w:p>
    <w:p>
      <w:r>
        <w:t>漏洞行数: 8, 49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E:/python/bishe/pikachu-master\vul\ssrf\ssrf.php</w:t>
      </w:r>
    </w:p>
    <w:p>
      <w:r>
        <w:t>漏洞行数: 8, 49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Potential RCE with exec function</w:t>
      </w:r>
    </w:p>
    <w:p>
      <w:r>
        <w:t>漏洞描述: 检测是否存在 exec 函数调用。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    $RES = curl_exec($CH);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Potential RCE with exec function</w:t>
      </w:r>
    </w:p>
    <w:p>
      <w:r>
        <w:t>漏洞描述: 检测是否存在 exec 函数调用。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//ssrf的问是:前端传进来的url被后台使用curl_exec()进行了请求,然后将请求的结果又返回给了前端。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$FILEDIR = $_SERVER['PHP_SELF'];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if(isset($_GET['url']) &amp;&amp; $_GET['url']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if(isset($_GET['url']) &amp;&amp; $_GET['url']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    $URL = $_GET['url'];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if(isset($_GET['url']) &amp;&amp; $_GET['url']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if(isset($_GET['url']) &amp;&amp; $_GET['url']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E:/python/bishe/pikachu-master\vul\ssrf\ssrf_curl.php</w:t>
      </w:r>
    </w:p>
    <w:p>
      <w:r>
        <w:t>漏洞行数: 34, 36, 30, 8, 27, 14</w:t>
      </w:r>
    </w:p>
    <w:p>
      <w:r>
        <w:t>漏洞代码:     $URL = $_GET['url'];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E:/python/bishe/pikachu-master\vul\ssrf\ssrf_fgc.php</w:t>
      </w:r>
    </w:p>
    <w:p>
      <w:r>
        <w:t>漏洞行数: 8, 25, 26, 14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E:/python/bishe/pikachu-master\vul\ssrf\ssrf_fgc.php</w:t>
      </w:r>
    </w:p>
    <w:p>
      <w:r>
        <w:t>漏洞行数: 8, 25, 26, 14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E:/python/bishe/pikachu-master\vul\ssrf\ssrf_fgc.php</w:t>
      </w:r>
    </w:p>
    <w:p>
      <w:r>
        <w:t>漏洞行数: 8, 25, 26, 14</w:t>
      </w:r>
    </w:p>
    <w:p>
      <w:r>
        <w:t>漏洞代码: $FILEDIR = $_SERVER['PHP_SELF'];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E:/python/bishe/pikachu-master\vul\ssrf\ssrf_fgc.php</w:t>
      </w:r>
    </w:p>
    <w:p>
      <w:r>
        <w:t>漏洞行数: 8, 25, 26, 14</w:t>
      </w:r>
    </w:p>
    <w:p>
      <w:r>
        <w:t>漏洞代码: if(isset($_GET['file']) &amp;&amp; $_GET['file'] 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E:/python/bishe/pikachu-master\vul\ssrf\ssrf_fgc.php</w:t>
      </w:r>
    </w:p>
    <w:p>
      <w:r>
        <w:t>漏洞行数: 8, 25, 26, 14</w:t>
      </w:r>
    </w:p>
    <w:p>
      <w:r>
        <w:t>漏洞代码: if(isset($_GET['file']) &amp;&amp; $_GET['file'] 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E:/python/bishe/pikachu-master\vul\ssrf\ssrf_fgc.php</w:t>
      </w:r>
    </w:p>
    <w:p>
      <w:r>
        <w:t>漏洞行数: 8, 25, 26, 14</w:t>
      </w:r>
    </w:p>
    <w:p>
      <w:r>
        <w:t>漏洞代码:     $filename = $_GET['file'];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E:/python/bishe/pikachu-master\vul\ssrf\ssrf_fgc.php</w:t>
      </w:r>
    </w:p>
    <w:p>
      <w:r>
        <w:t>漏洞行数: 8, 25, 26, 14</w:t>
      </w:r>
    </w:p>
    <w:p>
      <w:r>
        <w:t>漏洞代码: if(isset($_GET['file']) &amp;&amp; $_GET['file'] 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E:/python/bishe/pikachu-master\vul\ssrf\ssrf_fgc.php</w:t>
      </w:r>
    </w:p>
    <w:p>
      <w:r>
        <w:t>漏洞行数: 8, 25, 26, 14</w:t>
      </w:r>
    </w:p>
    <w:p>
      <w:r>
        <w:t>漏洞代码: if(isset($_GET['file']) &amp;&amp; $_GET['file'] 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E:/python/bishe/pikachu-master\vul\ssrf\ssrf_fgc.php</w:t>
      </w:r>
    </w:p>
    <w:p>
      <w:r>
        <w:t>漏洞行数: 8, 25, 26, 14</w:t>
      </w:r>
    </w:p>
    <w:p>
      <w:r>
        <w:t>漏洞代码:     $filename = $_GET['file'];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E:/python/bishe/pikachu-master\vul\unsafedownload\down_nba.php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E:/python/bishe/pikachu-master\vul\unsafedownload\down_nba.php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E:/python/bishe/pikachu-master\vul\unsafedownload\execdownload.php</w:t>
      </w:r>
    </w:p>
    <w:p>
      <w:r>
        <w:t>漏洞行数: 10</w:t>
      </w:r>
    </w:p>
    <w:p>
      <w:r>
        <w:t>漏洞代码: $file_path="download/{$_GET['filename']}";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E:/python/bishe/pikachu-master\vul\unsafedownload\execdownload.php</w:t>
      </w:r>
    </w:p>
    <w:p>
      <w:r>
        <w:t>漏洞行数: 10</w:t>
      </w:r>
    </w:p>
    <w:p>
      <w:r>
        <w:t>漏洞代码: $file_path="download/{$_GET['filename']}";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E:/python/bishe/pikachu-master\vul\unsafedownload\unsafedownload.php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E:/python/bishe/pikachu-master\vul\unsafedownload\unsafedownload.php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E:/python/bishe/pikachu-master\vul\unsafeupload\clientcheck.php</w:t>
      </w:r>
    </w:p>
    <w:p>
      <w:r>
        <w:t>漏洞行数: 8, 18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E:/python/bishe/pikachu-master\vul\unsafeupload\clientcheck.php</w:t>
      </w:r>
    </w:p>
    <w:p>
      <w:r>
        <w:t>漏洞行数: 8, 18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E:/python/bishe/pikachu-master\vul\unsafeupload\clientcheck.php</w:t>
      </w:r>
    </w:p>
    <w:p>
      <w:r>
        <w:t>漏洞行数: 8, 18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E:/python/bishe/pikachu-master\vul\unsafeupload\clientcheck.php</w:t>
      </w:r>
    </w:p>
    <w:p>
      <w:r>
        <w:t>漏洞行数: 8, 18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Insufficient File Type Validation</w:t>
      </w:r>
    </w:p>
    <w:p>
      <w:r>
        <w:t>漏洞描述: 检测是否存在不足够的文件类型验证。</w:t>
      </w:r>
    </w:p>
    <w:p>
      <w:r>
        <w:t>文件路径: E:/python/bishe/pikachu-master\vul\unsafeupload\getimagesize.php</w:t>
      </w:r>
    </w:p>
    <w:p>
      <w:r>
        <w:t>漏洞行数: 8, 18, 46</w:t>
      </w:r>
    </w:p>
    <w:p>
      <w:r>
        <w:t>漏洞代码:                 &lt;li class="active"&gt;getimagesize()&lt;/li&gt;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E:/python/bishe/pikachu-master\vul\unsafeupload\getimagesize.php</w:t>
      </w:r>
    </w:p>
    <w:p>
      <w:r>
        <w:t>漏洞行数: 8, 18, 46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E:/python/bishe/pikachu-master\vul\unsafeupload\getimagesize.php</w:t>
      </w:r>
    </w:p>
    <w:p>
      <w:r>
        <w:t>漏洞行数: 8, 18, 46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E:/python/bishe/pikachu-master\vul\unsafeupload\getimagesize.php</w:t>
      </w:r>
    </w:p>
    <w:p>
      <w:r>
        <w:t>漏洞行数: 8, 18, 46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E:/python/bishe/pikachu-master\vul\unsafeupload\getimagesize.php</w:t>
      </w:r>
    </w:p>
    <w:p>
      <w:r>
        <w:t>漏洞行数: 8, 18, 46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E:/python/bishe/pikachu-master\vul\unsafeupload\servercheck.php</w:t>
      </w:r>
    </w:p>
    <w:p>
      <w:r>
        <w:t>漏洞行数: 8, 18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E:/python/bishe/pikachu-master\vul\unsafeupload\servercheck.php</w:t>
      </w:r>
    </w:p>
    <w:p>
      <w:r>
        <w:t>漏洞行数: 8, 18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E:/python/bishe/pikachu-master\vul\unsafeupload\servercheck.php</w:t>
      </w:r>
    </w:p>
    <w:p>
      <w:r>
        <w:t>漏洞行数: 8, 18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E:/python/bishe/pikachu-master\vul\unsafeupload\servercheck.php</w:t>
      </w:r>
    </w:p>
    <w:p>
      <w:r>
        <w:t>漏洞行数: 8, 18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E:/python/bishe/pikachu-master\vul\unsafeupload\upload.php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E:/python/bishe/pikachu-master\vul\unsafeupload\upload.php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E:/python/bishe/pikachu-master\vul\unserilization\unser.php</w:t>
      </w:r>
    </w:p>
    <w:p>
      <w:r>
        <w:t>漏洞行数: 8, 28,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E:/python/bishe/pikachu-master\vul\unserilization\unser.php</w:t>
      </w:r>
    </w:p>
    <w:p>
      <w:r>
        <w:t>漏洞行数: 8, 28,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E:/python/bishe/pikachu-master\vul\unserilization\unser.php</w:t>
      </w:r>
    </w:p>
    <w:p>
      <w:r>
        <w:t>漏洞行数: 8, 28, 29</w:t>
      </w:r>
    </w:p>
    <w:p>
      <w:r>
        <w:t>漏洞代码: if(isset($_POST['o'])){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E:/python/bishe/pikachu-master\vul\unserilization\unser.php</w:t>
      </w:r>
    </w:p>
    <w:p>
      <w:r>
        <w:t>漏洞行数: 8, 28, 29</w:t>
      </w:r>
    </w:p>
    <w:p>
      <w:r>
        <w:t>漏洞代码:     $s = $_POST['o'];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E:/python/bishe/pikachu-master\vul\unserilization\unser.php</w:t>
      </w:r>
    </w:p>
    <w:p>
      <w:r>
        <w:t>漏洞行数: 8, 28, 29</w:t>
      </w:r>
    </w:p>
    <w:p>
      <w:r>
        <w:t>漏洞代码: if(isset($_POST['o'])){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E:/python/bishe/pikachu-master\vul\unserilization\unser.php</w:t>
      </w:r>
    </w:p>
    <w:p>
      <w:r>
        <w:t>漏洞行数: 8, 28, 29</w:t>
      </w:r>
    </w:p>
    <w:p>
      <w:r>
        <w:t>漏洞代码:     $s = $_POST['o'];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E:/python/bishe/pikachu-master\vul\unserilization\unserilization.php</w:t>
      </w:r>
    </w:p>
    <w:p>
      <w:r>
        <w:t>漏洞行数: 8, 86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E:/python/bishe/pikachu-master\vul\unserilization\unserilization.php</w:t>
      </w:r>
    </w:p>
    <w:p>
      <w:r>
        <w:t>漏洞行数: 8, 86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E:/python/bishe/pikachu-master\vul\unserilization\unserilization.php</w:t>
      </w:r>
    </w:p>
    <w:p>
      <w:r>
        <w:t>漏洞行数: 8, 86</w:t>
      </w:r>
    </w:p>
    <w:p>
      <w:r>
        <w:t>漏洞代码:         $s = $_GET['test'];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E:/python/bishe/pikachu-master\vul\unserilization\unserilization.php</w:t>
      </w:r>
    </w:p>
    <w:p>
      <w:r>
        <w:t>漏洞行数: 8, 86</w:t>
      </w:r>
    </w:p>
    <w:p>
      <w:r>
        <w:t>漏洞代码:         $s = $_GET['test'];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E:/python/bishe/pikachu-master\vul\urlredirect\unsafere.php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E:/python/bishe/pikachu-master\vul\urlredirect\unsafere.php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E:/python/bishe/pikachu-master\vul\urlredirect\urlredirect.php</w:t>
      </w:r>
    </w:p>
    <w:p>
      <w:r>
        <w:t>漏洞行数: 8, 18, 19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E:/python/bishe/pikachu-master\vul\urlredirect\urlredirect.php</w:t>
      </w:r>
    </w:p>
    <w:p>
      <w:r>
        <w:t>漏洞行数: 8, 18, 19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E:/python/bishe/pikachu-master\vul\urlredirect\urlredirect.php</w:t>
      </w:r>
    </w:p>
    <w:p>
      <w:r>
        <w:t>漏洞行数: 8, 18, 19</w:t>
      </w:r>
    </w:p>
    <w:p>
      <w:r>
        <w:t>漏洞代码: if(isset($_GET['url']) &amp;&amp; $_GET['url']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E:/python/bishe/pikachu-master\vul\urlredirect\urlredirect.php</w:t>
      </w:r>
    </w:p>
    <w:p>
      <w:r>
        <w:t>漏洞行数: 8, 18, 19</w:t>
      </w:r>
    </w:p>
    <w:p>
      <w:r>
        <w:t>漏洞代码: if(isset($_GET['url']) &amp;&amp; $_GET['url']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E:/python/bishe/pikachu-master\vul\urlredirect\urlredirect.php</w:t>
      </w:r>
    </w:p>
    <w:p>
      <w:r>
        <w:t>漏洞行数: 8, 18, 19</w:t>
      </w:r>
    </w:p>
    <w:p>
      <w:r>
        <w:t>漏洞代码:     $url = $_GET['url'];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E:/python/bishe/pikachu-master\vul\urlredirect\urlredirect.php</w:t>
      </w:r>
    </w:p>
    <w:p>
      <w:r>
        <w:t>漏洞行数: 8, 18, 19</w:t>
      </w:r>
    </w:p>
    <w:p>
      <w:r>
        <w:t>漏洞代码: if(isset($_GET['url']) &amp;&amp; $_GET['url']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E:/python/bishe/pikachu-master\vul\urlredirect\urlredirect.php</w:t>
      </w:r>
    </w:p>
    <w:p>
      <w:r>
        <w:t>漏洞行数: 8, 18, 19</w:t>
      </w:r>
    </w:p>
    <w:p>
      <w:r>
        <w:t>漏洞代码: if(isset($_GET['url']) &amp;&amp; $_GET['url']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E:/python/bishe/pikachu-master\vul\urlredirect\urlredirect.php</w:t>
      </w:r>
    </w:p>
    <w:p>
      <w:r>
        <w:t>漏洞行数: 8, 18, 19</w:t>
      </w:r>
    </w:p>
    <w:p>
      <w:r>
        <w:t>漏洞代码:     $url = $_GET['url'];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(isset($_GET['div'])){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$div .= $_GET['div'];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$div .= htmlspecialchars($_GET['div'],ENT_QUOTES);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(isset($_GET['msg'])){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$msg .= $_GET['msg'];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$msg .= htmlspecialchars($_GET['msg'],ENT_QUOTES);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(isset($_GET['in'])){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$in .= htmlspecialchars($_GET['in'],ENT_QUOTES);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$in .= $_GET['in'];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(isset($_GET['url'])){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$url .= htmlspecialchars($_GET['url'],ENT_QUOTES);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$url .= $_GET['url'];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if (check_url($_GET['url'])){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    $url .= htmlspecialchars($_GET['url']);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(isset($_GET['name'])){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$name .= $_GET['name'];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$name .=htmlspecialchars($_GET['name'],ENT_QUOTES);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$name .= escape_js_string($_GET['name']);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(isset($_GET['div'])){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$div .= $_GET['div'];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$div .= htmlspecialchars($_GET['div'],ENT_QUOTES);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(isset($_GET['msg'])){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$msg .= $_GET['msg'];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$msg .= htmlspecialchars($_GET['msg'],ENT_QUOTES);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(isset($_GET['in'])){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$in .= htmlspecialchars($_GET['in'],ENT_QUOTES);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$in .= $_GET['in'];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(isset($_GET['url'])){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$url .= htmlspecialchars($_GET['url'],ENT_QUOTES);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$url .= $_GET['url'];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if (check_url($_GET['url'])){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    $url .= htmlspecialchars($_GET['url']);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if (isset($_GET['name'])){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$name .= $_GET['name'];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//    $name .=htmlspecialchars($_GET['name'],ENT_QUOTES);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E:/python/bishe/pikachu-master\vul\xss\fixxss.php</w:t>
      </w:r>
    </w:p>
    <w:p>
      <w:r>
        <w:t>漏洞行数: 65, 68, 71, 74, 75, 32, 97, 34, 35, 98, 102, 39, 40, 105, 42, 46, 50, 51</w:t>
      </w:r>
    </w:p>
    <w:p>
      <w:r>
        <w:t>漏洞代码:     $name .= escape_js_string($_GET['name']);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if(isset($_GET['submit']) &amp;&amp; $_GET['message']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if(isset($_GET['submit']) &amp;&amp; $_GET['message']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_replace('/&lt;(.*)s(.*)c(.*)r(.*)i(.*)p(.*)t/', '', $_GET['message']);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//    $message=str_ireplace('&lt;script&gt;',$_GET['message']);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if(isset($_GET['submit']) &amp;&amp; $_GET['message']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if(isset($_GET['submit']) &amp;&amp; $_GET['message']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_replace('/&lt;(.*)s(.*)c(.*)r(.*)i(.*)p(.*)t/', '', $_GET['message']);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E:/python/bishe/pikachu-master\vul\xss\xss_01.php</w:t>
      </w:r>
    </w:p>
    <w:p>
      <w:r>
        <w:t>漏洞行数: 8, 19, 21, 22</w:t>
      </w:r>
    </w:p>
    <w:p>
      <w:r>
        <w:t>漏洞代码: //    $message=str_ireplace('&lt;script&gt;',$_GET['message']);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E:/python/bishe/pikachu-master\vul\xss\xss_02.php</w:t>
      </w:r>
    </w:p>
    <w:p>
      <w:r>
        <w:t>漏洞行数: 8, 26, 21, 22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E:/python/bishe/pikachu-master\vul\xss\xss_02.php</w:t>
      </w:r>
    </w:p>
    <w:p>
      <w:r>
        <w:t>漏洞行数: 8, 26, 21, 22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E:/python/bishe/pikachu-master\vul\xss\xss_02.php</w:t>
      </w:r>
    </w:p>
    <w:p>
      <w:r>
        <w:t>漏洞行数: 8, 26, 21, 22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E:/python/bishe/pikachu-master\vul\xss\xss_02.php</w:t>
      </w:r>
    </w:p>
    <w:p>
      <w:r>
        <w:t>漏洞行数: 8, 26, 21, 22</w:t>
      </w:r>
    </w:p>
    <w:p>
      <w:r>
        <w:t>漏洞代码:     if(empty($_GET['message'])){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E:/python/bishe/pikachu-master\vul\xss\xss_02.php</w:t>
      </w:r>
    </w:p>
    <w:p>
      <w:r>
        <w:t>漏洞行数: 8, 26, 21, 22</w:t>
      </w:r>
    </w:p>
    <w:p>
      <w:r>
        <w:t>漏洞代码:         $message=htmlspecialchars($_GET['message']);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E:/python/bishe/pikachu-master\vul\xss\xss_02.php</w:t>
      </w:r>
    </w:p>
    <w:p>
      <w:r>
        <w:t>漏洞行数: 8, 26, 21, 22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E:/python/bishe/pikachu-master\vul\xss\xss_02.php</w:t>
      </w:r>
    </w:p>
    <w:p>
      <w:r>
        <w:t>漏洞行数: 8, 26, 21, 22</w:t>
      </w:r>
    </w:p>
    <w:p>
      <w:r>
        <w:t>漏洞代码:     if(empty($_GET['message'])){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E:/python/bishe/pikachu-master\vul\xss\xss_02.php</w:t>
      </w:r>
    </w:p>
    <w:p>
      <w:r>
        <w:t>漏洞行数: 8, 26, 21, 22</w:t>
      </w:r>
    </w:p>
    <w:p>
      <w:r>
        <w:t>漏洞代码:         $message=htmlspecialchars($_GET['message']);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    if(empty($_GET['message'])){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    if($_GET['message'] == 'www.baidu.com'){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        $message=htmlspecialchars($_GET['message'],ENT_QUOTES);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    if(empty($_GET['message'])){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    if($_GET['message'] == 'www.baidu.com'){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E:/python/bishe/pikachu-master\vul\xss\xss_03.php</w:t>
      </w:r>
    </w:p>
    <w:p>
      <w:r>
        <w:t>漏洞行数: 20, 21, 8, 24, 29</w:t>
      </w:r>
    </w:p>
    <w:p>
      <w:r>
        <w:t>漏洞代码:         $message=htmlspecialchars($_GET['message'],ENT_QUOTES);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if(isset($_GET['submit']) &amp;&amp; $_GET['message'] 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if(isset($_GET['submit']) &amp;&amp; $_GET['message'] 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    $jsvar=$_GET['message'];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//    $jsvar=htmlspecialchars($_GET['message'],ENT_QUOTES);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if(isset($_GET['submit']) &amp;&amp; $_GET['message'] 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if(isset($_GET['submit']) &amp;&amp; $_GET['message'] 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    $jsvar=$_GET['message'];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E:/python/bishe/pikachu-master\vul\xss\xss_04.php</w:t>
      </w:r>
    </w:p>
    <w:p>
      <w:r>
        <w:t>漏洞行数: 32, 33, 34, 7</w:t>
      </w:r>
    </w:p>
    <w:p>
      <w:r>
        <w:t>漏洞代码: //    $jsvar=htmlspecialchars($_GET['message'],ENT_QUOTES);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E:/python/bishe/pikachu-master\vul\xss\xss_dom.php</w:t>
      </w:r>
    </w:p>
    <w:p>
      <w:r>
        <w:t>漏洞行数: 8, 21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E:/python/bishe/pikachu-master\vul\xss\xss_dom.php</w:t>
      </w:r>
    </w:p>
    <w:p>
      <w:r>
        <w:t>漏洞行数: 8, 21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E:/python/bishe/pikachu-master\vul\xss\xss_dom.php</w:t>
      </w:r>
    </w:p>
    <w:p>
      <w:r>
        <w:t>漏洞行数: 8, 21</w:t>
      </w:r>
    </w:p>
    <w:p>
      <w:r>
        <w:t>漏洞代码: if(isset($_GET['text'])){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E:/python/bishe/pikachu-master\vul\xss\xss_dom.php</w:t>
      </w:r>
    </w:p>
    <w:p>
      <w:r>
        <w:t>漏洞行数: 8, 21</w:t>
      </w:r>
    </w:p>
    <w:p>
      <w:r>
        <w:t>漏洞代码: if(isset($_GET['text'])){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E:/python/bishe/pikachu-master\vul\xss\xss_dom_x.php</w:t>
      </w:r>
    </w:p>
    <w:p>
      <w:r>
        <w:t>漏洞行数: 8, 21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E:/python/bishe/pikachu-master\vul\xss\xss_dom_x.php</w:t>
      </w:r>
    </w:p>
    <w:p>
      <w:r>
        <w:t>漏洞行数: 8, 21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E:/python/bishe/pikachu-master\vul\xss\xss_dom_x.php</w:t>
      </w:r>
    </w:p>
    <w:p>
      <w:r>
        <w:t>漏洞行数: 8, 21</w:t>
      </w:r>
    </w:p>
    <w:p>
      <w:r>
        <w:t>漏洞代码: if(isset($_GET['text'])){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E:/python/bishe/pikachu-master\vul\xss\xss_dom_x.php</w:t>
      </w:r>
    </w:p>
    <w:p>
      <w:r>
        <w:t>漏洞行数: 8, 21</w:t>
      </w:r>
    </w:p>
    <w:p>
      <w:r>
        <w:t>漏洞代码: if(isset($_GET['text'])){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    if(empty($_GET['message'])){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        if($_GET['message']=='kobe'){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            $html.="&lt;p class='notice'&gt;愿你和{$_GET['message']}一样，永远年轻，永远热血沸腾！&lt;/p&gt;&lt;img src='{$PIKA_ROOT_DIR}asse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            $html.="&lt;p class='notice'&gt;who is {$_GET['message']},i don't care!&lt;/p&gt;";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if(isset($_GET['submit'])){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    if(empty($_GET['message'])){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        if($_GET['message']=='kobe'){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            $html.="&lt;p class='notice'&gt;愿你和{$_GET['message']}一样，永远年轻，永远热血沸腾！&lt;/p&gt;&lt;img src='{$PIKA_ROOT_DIR}asse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E:/python/bishe/pikachu-master\vul\xss\xss_reflected_get.php</w:t>
      </w:r>
    </w:p>
    <w:p>
      <w:r>
        <w:t>漏洞行数: 20, 21, 8, 24, 27, 25</w:t>
      </w:r>
    </w:p>
    <w:p>
      <w:r>
        <w:t>漏洞代码:             $html.="&lt;p class='notice'&gt;who is {$_GET['message']},i don't care!&lt;/p&gt;";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if(array_key_exists("message",$_POST) &amp;&amp; $_POST['message']!=null){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    $message=escape($link, $_POST['message']);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if(array_key_exists('id', $_GET)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    $query="delete from message where id={$_GET['id']}";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if(array_key_exists('id', $_GET)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    $query="delete from message where id={$_GET['id']}";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if(array_key_exists("message",$_POST) &amp;&amp; $_POST['message']!=null){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E:/python/bishe/pikachu-master\vul\xss\xss_stored.php</w:t>
      </w:r>
    </w:p>
    <w:p>
      <w:r>
        <w:t>漏洞行数: 33, 36, 23, 8, 24</w:t>
      </w:r>
    </w:p>
    <w:p>
      <w:r>
        <w:t>漏洞代码:     $message=escape($link, $_POST['message']);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               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SQL Injection via Function</w:t>
      </w:r>
    </w:p>
    <w:p>
      <w:r>
        <w:t>漏洞描述: Detects SQL injection vulnerabilities in function parameters.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                    $result=mysqli_query($link, $query);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    $id=escape($link, $_GET['id']);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if(isset($_GET['id']) &amp;&amp; is_numeric($_GET['id'])){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    $id=escape($link, $_GET['id']);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E:/python/bishe/pikachu-master\vul\xss\xssblind\admin.php</w:t>
      </w:r>
    </w:p>
    <w:p>
      <w:r>
        <w:t>漏洞行数: 32, 33, 83, 39, 15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    $query="select * from users where username='$username' and password=md5('$password')";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    $password=escape($link, $_POST['password']);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        setcookie('ant[uname]',$_POST['username'],time()+3600);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        setcookie('ant[pw]',sha1(md5($_POST['password'])),time()+3600);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    $password=escape($link, $_POST['password']);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        setcookie('ant[uname]',$_POST['username'],time()+3600);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E:/python/bishe/pikachu-master\vul\xss\xssblind\admin_login.php</w:t>
      </w:r>
    </w:p>
    <w:p>
      <w:r>
        <w:t>漏洞行数: 32, 35, 42, 43, 14, 27, 28, 31</w:t>
      </w:r>
    </w:p>
    <w:p>
      <w:r>
        <w:t>漏洞代码:             setcookie('ant[pw]',sha1(md5($_POST['password'])),time()+3600);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E:/python/bishe/pikachu-master\vul\xss\xssblind\xss_blind.php</w:t>
      </w:r>
    </w:p>
    <w:p>
      <w:r>
        <w:t>漏洞行数: 25, 26, 27, 14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E:/python/bishe/pikachu-master\vul\xss\xssblind\xss_blind.php</w:t>
      </w:r>
    </w:p>
    <w:p>
      <w:r>
        <w:t>漏洞行数: 25, 26, 27, 14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E:/python/bishe/pikachu-master\vul\xss\xssblind\xss_blind.php</w:t>
      </w:r>
    </w:p>
    <w:p>
      <w:r>
        <w:t>漏洞行数: 25, 26, 27, 14</w:t>
      </w:r>
    </w:p>
    <w:p>
      <w:r>
        <w:t>漏洞代码: if(array_key_exists("content",$_POST) &amp;&amp; $_POST['content']!=null){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E:/python/bishe/pikachu-master\vul\xss\xssblind\xss_blind.php</w:t>
      </w:r>
    </w:p>
    <w:p>
      <w:r>
        <w:t>漏洞行数: 25, 26, 27, 14</w:t>
      </w:r>
    </w:p>
    <w:p>
      <w:r>
        <w:t>漏洞代码:     $content=escape($link, $_POST['content']);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E:/python/bishe/pikachu-master\vul\xss\xssblind\xss_blind.php</w:t>
      </w:r>
    </w:p>
    <w:p>
      <w:r>
        <w:t>漏洞行数: 25, 26, 27, 14</w:t>
      </w:r>
    </w:p>
    <w:p>
      <w:r>
        <w:t>漏洞代码:     $name=escape($link, $_POST['name']);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E:/python/bishe/pikachu-master\vul\xss\xssblind\xss_blind.php</w:t>
      </w:r>
    </w:p>
    <w:p>
      <w:r>
        <w:t>漏洞行数: 25, 26, 27, 14</w:t>
      </w:r>
    </w:p>
    <w:p>
      <w:r>
        <w:t>漏洞代码: if(array_key_exists("content",$_POST) &amp;&amp; $_POST['content']!=null){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E:/python/bishe/pikachu-master\vul\xss\xssblind\xss_blind.php</w:t>
      </w:r>
    </w:p>
    <w:p>
      <w:r>
        <w:t>漏洞行数: 25, 26, 27, 14</w:t>
      </w:r>
    </w:p>
    <w:p>
      <w:r>
        <w:t>漏洞代码:     $content=escape($link, $_POST['content']);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E:/python/bishe/pikachu-master\vul\xss\xssblind\xss_blind.php</w:t>
      </w:r>
    </w:p>
    <w:p>
      <w:r>
        <w:t>漏洞行数: 25, 26, 27, 14</w:t>
      </w:r>
    </w:p>
    <w:p>
      <w:r>
        <w:t>漏洞代码:     $name=escape($link, $_POST['name']);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通过查询进行 SQL 注入</w:t>
      </w:r>
    </w:p>
    <w:p>
      <w:r>
        <w:t>漏洞描述: 通过直接查询构造检测潜在的 SQL 注入点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    $query="select * from users where username='$username' and password=md5('$password')";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    $password=escape($link, $_POST['password']);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        setcookie('ant[uname]',$_POST['username'],time()+3600);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        setcookie('ant[pw]',sha1(md5($_POST['password'])),time()+3600);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if($_POST['username']!=null &amp;&amp; $_POST['password']!=null){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    $username=escape($link, $_POST['username']);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    $password=escape($link, $_POST['password']);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        setcookie('ant[uname]',$_POST['username'],time()+3600);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E:/python/bishe/pikachu-master\vul\xss\xsspost\post_login.php</w:t>
      </w:r>
    </w:p>
    <w:p>
      <w:r>
        <w:t>漏洞行数: 32, 35, 42, 43, 14, 27, 28, 31</w:t>
      </w:r>
    </w:p>
    <w:p>
      <w:r>
        <w:t>漏洞代码:             setcookie('ant[pw]',sha1(md5($_POST['password'])),time()+3600);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    if(empty($_POST['message'])){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        if($_POST['message']=='kobe'){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            $html.="&lt;p class='notice'&gt;愿你和{$_POST['message']}一样，永远年轻，永远热血沸腾！&lt;/p&gt;&lt;img src='{$PIKA_ROOT_DIR}asse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            $html.="&lt;p class='notice'&gt;who is {$_POST['message']},i don't care!&lt;/p&gt;";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URL Parameter XSS</w:t>
      </w:r>
    </w:p>
    <w:p>
      <w:r>
        <w:t>漏洞描述: Detects potential XSS vulnerabilities in URL parameters.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if(isset($_GET['logout']) &amp;&amp; $_GET['logout'] == '1'){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if(isset($_POST['submit'])){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    if(empty($_POST['message'])){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        if($_POST['message']=='kobe'){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            $html.="&lt;p class='notice'&gt;愿你和{$_POST['message']}一样，永远年轻，永远热血沸腾！&lt;/p&gt;&lt;img src='{$PIKA_ROOT_DIR}asse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E:/python/bishe/pikachu-master\vul\xss\xsspost\xss_reflected_post.php</w:t>
      </w:r>
    </w:p>
    <w:p>
      <w:r>
        <w:t>漏洞行数: 38, 39, 8, 54, 44, 45, 47</w:t>
      </w:r>
    </w:p>
    <w:p>
      <w:r>
        <w:t>漏洞代码:             $html.="&lt;p class='notice'&gt;who is {$_POST['message']},i don't care!&lt;/p&gt;";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E:/python/bishe/pikachu-master\vul\xxe\xxe.php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E:/python/bishe/pikachu-master\vul\xxe\xxe.php</w:t>
      </w:r>
    </w:p>
    <w:p>
      <w:r>
        <w:t>漏洞行数: 8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E:/python/bishe/pikachu-master\vul\xxe\xxe_1.php</w:t>
      </w:r>
    </w:p>
    <w:p>
      <w:r>
        <w:t>漏洞行数: 8, 44, 47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E:/python/bishe/pikachu-master\vul\xxe\xxe_1.php</w:t>
      </w:r>
    </w:p>
    <w:p>
      <w:r>
        <w:t>漏洞行数: 8, 44, 47</w:t>
      </w:r>
    </w:p>
    <w:p>
      <w:r>
        <w:t>漏洞代码: $SELF_PAGE = substr($_SERVER['PHP_SELF'],strrpos($_SERVER['PHP_SELF'],'/')+1);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E:/python/bishe/pikachu-master\vul\xxe\xxe_1.php</w:t>
      </w:r>
    </w:p>
    <w:p>
      <w:r>
        <w:t>漏洞行数: 8, 44, 47</w:t>
      </w:r>
    </w:p>
    <w:p>
      <w:r>
        <w:t>漏洞代码: if(isset($_POST['submit']) and $_POST['xml']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E:/python/bishe/pikachu-master\vul\xxe\xxe_1.php</w:t>
      </w:r>
    </w:p>
    <w:p>
      <w:r>
        <w:t>漏洞行数: 8, 44, 47</w:t>
      </w:r>
    </w:p>
    <w:p>
      <w:r>
        <w:t>漏洞代码: if(isset($_POST['submit']) and $_POST['xml']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Variable Output XSS</w:t>
      </w:r>
    </w:p>
    <w:p>
      <w:r>
        <w:t>漏洞描述: Detects potential XSS vulnerabilities using variable output.</w:t>
      </w:r>
    </w:p>
    <w:p>
      <w:r>
        <w:t>文件路径: E:/python/bishe/pikachu-master\vul\xxe\xxe_1.php</w:t>
      </w:r>
    </w:p>
    <w:p>
      <w:r>
        <w:t>漏洞行数: 8, 44, 47</w:t>
      </w:r>
    </w:p>
    <w:p>
      <w:r>
        <w:t>漏洞代码:     $xml =$_POST['xml'];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E:/python/bishe/pikachu-master\vul\xxe\xxe_1.php</w:t>
      </w:r>
    </w:p>
    <w:p>
      <w:r>
        <w:t>漏洞行数: 8, 44, 47</w:t>
      </w:r>
    </w:p>
    <w:p>
      <w:r>
        <w:t>漏洞代码: if(isset($_POST['submit']) and $_POST['xml']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E:/python/bishe/pikachu-master\vul\xxe\xxe_1.php</w:t>
      </w:r>
    </w:p>
    <w:p>
      <w:r>
        <w:t>漏洞行数: 8, 44, 47</w:t>
      </w:r>
    </w:p>
    <w:p>
      <w:r>
        <w:t>漏洞代码: if(isset($_POST['submit']) and $_POST['xml'] != null){</w:t>
      </w:r>
    </w:p>
    <w:p>
      <w:r>
        <w:t>--------------------------------------------------------------------------------</w:t>
      </w:r>
    </w:p>
    <w:p>
      <w:pPr>
        <w:pStyle w:val="Heading2"/>
      </w:pPr>
      <w:r>
        <w:t>漏洞信息</w:t>
      </w:r>
    </w:p>
    <w:p>
      <w:r>
        <w:t>漏洞名称: Form Input XSS</w:t>
      </w:r>
    </w:p>
    <w:p>
      <w:r>
        <w:t>漏洞描述: Detects potential XSS vulnerabilities in form inputs.</w:t>
      </w:r>
    </w:p>
    <w:p>
      <w:r>
        <w:t>文件路径: E:/python/bishe/pikachu-master\vul\xxe\xxe_1.php</w:t>
      </w:r>
    </w:p>
    <w:p>
      <w:r>
        <w:t>漏洞行数: 8, 44, 47</w:t>
      </w:r>
    </w:p>
    <w:p>
      <w:r>
        <w:t>漏洞代码:     $xml =$_POST['xml'];</w:t>
      </w:r>
    </w:p>
    <w:p>
      <w:r>
        <w:t>--------------------------------------------------------------------------------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