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代码审计报告</w:t>
      </w:r>
    </w:p>
    <w:p>
      <w:pPr>
        <w:pStyle w:val="Heading1"/>
      </w:pPr>
      <w:r>
        <w:t>类别: Uncategorized</w:t>
      </w:r>
    </w:p>
    <w:p>
      <w:pPr>
        <w:pStyle w:val="Heading2"/>
      </w:pPr>
      <w:r>
        <w:t>漏洞信息</w:t>
      </w:r>
    </w:p>
    <w:p>
      <w:r>
        <w:t>漏洞名称: Potential RCE with ob_start function</w:t>
      </w:r>
    </w:p>
    <w:p>
      <w:r>
        <w:t>漏洞描述: 检测是否存在 ob_start 函数调用。</w:t>
      </w:r>
    </w:p>
    <w:p>
      <w:r>
        <w:t>文件路径: E:/python/bishe/pikachu-master\header.php</w:t>
      </w:r>
    </w:p>
    <w:p>
      <w:r>
        <w:t>漏洞行数: 8, 18</w:t>
      </w:r>
    </w:p>
    <w:p>
      <w:r>
        <w:t>漏洞代码: ob_start();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E:/python/bishe/pikachu-master\header.php</w:t>
      </w:r>
    </w:p>
    <w:p>
      <w:r>
        <w:t>漏洞行数: 8, 18</w:t>
      </w:r>
    </w:p>
    <w:p>
      <w:r>
        <w:t>漏洞代码:    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E:/python/bishe/pikachu-master\header.php</w:t>
      </w:r>
    </w:p>
    <w:p>
      <w:r>
        <w:t>漏洞行数: 8, 18</w:t>
      </w:r>
    </w:p>
    <w:p>
      <w:r>
        <w:t>漏洞代码: 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 $drop_db)){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 $drop_db)){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if(!@mysqli_query($link,$create_message)){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if(!@mysqli_query($link,$create_message)){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if(!@mysqli_query($link,$create_xssblind)){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if(!@mysqli_query($link,$create_xssblind)){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if(!@mysqli_query($link,$creat_httpinfo)){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if(!@mysqli_query($link,$creat_httpinfo)){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member where username='{$_SESSION['csrf']['username']}' and sha1(pw)='{$_SESSION['csrf']['password']}'";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member where username='{$_SESSION['sqli']['username']}' and sha1(pw)='{$_SESSION['sqli']['password']}'";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users where username='$username' and sha1(password)='$password'";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users where username='$username' and sha1(password)='$password'";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member where username='{$_SESSION['op']['username']}' and sha1(pw)='{$_SESSION['op']['password']}'";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users where username='{$_SESSION['op2']['username']}' and sha1(password)='{$_SESSION['op2']['password']}'";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//$_SESSION['img_number'] = $str;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if(isset($_SESSION['token'])){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unset($_SESSION['token']);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$_SESSION['token']=str_replace('.','',uniqid(mt_rand(10000,99999),tr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if(isset($_SESSION['csrf']['username']) &amp;&amp; isset($_SESSION['csrf']['password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if(isset($_SESSION['csrf']['username']) &amp;&amp; isset($_SESSION['csrf']['password'])){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$query="select * from member where username='{$_SESSION['csrf']['username']}' and sha1(pw)='{$_SESSION['csrf']['p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='{$_SESSION['csrf']['username']}' and sha1(pw)='{$_SESSION['csrf']['password']}'";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if(isset($_SESSION['sqli']['username']) &amp;&amp; isset($_SESSION['sqli']['password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if(isset($_SESSION['sqli']['username']) &amp;&amp; isset($_SESSION['sqli']['password'])){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$query="select * from member where username='{$_SESSION['sqli']['username']}' and sha1(pw)='{$_SESSION['sqli']['p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='{$_SESSION['sqli']['username']}' and sha1(pw)='{$_SESSION['sqli']['password']}'";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//$username=escape($link, $_COOKIE['ant']['username']);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//$password=escape($link, $_COOKIE['ant']['password']);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$username=$_COOKIE['ant']['uname'];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$password=$_COOKIE['ant']['pw'];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$username=escape($link, $_COOKIE['ant']['uname']);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$password=escape($link, $_COOKIE['ant']['pw']);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//         $username=$_COOKIE['ant']['uname'];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//         $password=$_COOKIE['ant']['pw'];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if(isset($_SESSION['op']['username']) &amp;&amp; isset($_SESSION['op']['password']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if(isset($_SESSION['op']['username']) &amp;&amp; isset($_SESSION['op']['password'])){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$query="select * from member where username='{$_SESSION['op']['username']}' and sha1(pw)='{$_SESSION['op']['pas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me='{$_SESSION['op']['username']}' and sha1(pw)='{$_SESSION['op']['password']}'";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if(isset($_SESSION['op2']['username']) &amp;&amp; isset($_SESSION['op2']['password'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if(isset($_SESSION['op2']['username']) &amp;&amp; isset($_SESSION['op2']['password'])){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$query="select * from users where username='{$_SESSION['op2']['username']}' and sha1(password)='{$_SESSION['op2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SESSION['op2']['username']}' and sha1(password)='{$_SESSION['op2']['password']}'";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E:/python/bishe/pikachu-master\inc\mysql.inc.php</w:t>
      </w:r>
    </w:p>
    <w:p>
      <w:r>
        <w:t>漏洞行数: 19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E:/python/bishe/pikachu-master\inc\mysql.inc.php</w:t>
      </w:r>
    </w:p>
    <w:p>
      <w:r>
        <w:t>漏洞行数: 19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E:/python/bishe/pikachu-master\inc\showvcode.php</w:t>
      </w:r>
    </w:p>
    <w:p>
      <w:r>
        <w:t>漏洞行数: 4, 5, 7</w:t>
      </w:r>
    </w:p>
    <w:p>
      <w:r>
        <w:t>漏洞代码: //$_SESSION['vcode']=vcode(100,40,30,4);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E:/python/bishe/pikachu-master\inc\showvcode.php</w:t>
      </w:r>
    </w:p>
    <w:p>
      <w:r>
        <w:t>漏洞行数: 4, 5, 7</w:t>
      </w:r>
    </w:p>
    <w:p>
      <w:r>
        <w:t>漏洞代码: $_SESSION['vcode']=vcodex();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E:/python/bishe/pikachu-master\inc\showvcode.php</w:t>
      </w:r>
    </w:p>
    <w:p>
      <w:r>
        <w:t>漏洞行数: 4, 5, 7</w:t>
      </w:r>
    </w:p>
    <w:p>
      <w:r>
        <w:t>漏洞代码: setcookie('bf[vcode]',$_SESSION['vcode']);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PHP File Upload Function</w:t>
      </w:r>
    </w:p>
    <w:p>
      <w:r>
        <w:t>漏洞描述: 检测是否存在 PHP 文件上传函数。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PHP File Upload Function</w:t>
      </w:r>
    </w:p>
    <w:p>
      <w:r>
        <w:t>漏洞描述: 检测是否存在 PHP 文件上传函数。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PHP File Upload Function</w:t>
      </w:r>
    </w:p>
    <w:p>
      <w:r>
        <w:t>漏洞描述: 检测是否存在 PHP 文件上传函数。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if(!move_uploaded_file($_FILES[$key]['tmp_name'],$save_path.$new_filename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if(!isset($_FILES[$key]['error'])){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 ($_FILES[$key]['error']!=0)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    $return_data['error']=$arr_errors[$_FILES[$key]['error']];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if(!move_uploaded_file($_FILES[$key]['tmp_name'],$save_path.$_FILES[$key]['name']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ploaded_file($_FILES[$key]['tmp_name'],$save_path.$_FILES[$key]['name'])){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$return_data['new_path']=$save_path.$_FILES[$key]['name'];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if(!isset($_FILES[$key]['error'])){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 ($_FILES[$key]['error']!=0)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    $return_data['error']=$arr_errors[$_FILES[$key]['error']];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if(!in_array($_FILES[$key]['type'], $mime)){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if(!move_uploaded_file($_FILES[$key]['tmp_name'],$save_path.$_FILES[$key]['name']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ploaded_file($_FILES[$key]['tmp_name'],$save_path.$_FILES[$key]['name'])){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$return_data['new_path']=$save_path.$_FILES[$key]['name'];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if(!isset($_FILES[$key]['error'])){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 ($_FILES[$key]['error']!=0)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    $return_data['error']=$arr_errors[$_FILES[$key]['error']];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if(!is_uploaded_file($_FILES[$key]['tmp_name'])){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$arr_filename=pathinfo($_FILES[$key]['name']);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if(!in_array($_FILES[$key]['type'], $mime)){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if(!getimagesize($_FILES[$key]['tmp_name'])){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if($_FILES[$key]['size']&gt;$size){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if(!move_uploaded_file($_FILES[$key]['tmp_name'],$save_path.$new_filename)){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Insufficient File Type Validation</w:t>
      </w:r>
    </w:p>
    <w:p>
      <w:r>
        <w:t>漏洞描述: 检测是否存在不足够的文件类型验证。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if(!getimagesize($_FILES[$key]['tmp_name'])){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$drop_db))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$drop_db))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$create_db))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$create_db))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$insert_users))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$insert_users))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$creat_cookieresult))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$creat_cookieresult))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$creat_xfish))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$creat_xfish))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$creat_keypress))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$creat_keypress))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    $_SESSION['pkxss']['username']=$username;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    $_SESSION['pkxss']['password']=sha1(md5($password));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        $query="select * from users where username='{$_SESSION['pkxss']['username']}' and sha1(password)='{$_SESSION['pkxss']['password']}'";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    if(isset($_SESSION['pkxss']['username']) &amp;&amp; isset($_SESSION['pkxss']['passwor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if(isset($_SESSION['pkxss']['username']) &amp;&amp; isset($_SESSION['pkxss']['password'])){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     $query="select * from users where username='{$_SESSION['pkxss']['username']}' and sha1(password)='{$_SESSION['pkx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SSION['pkxss']['username']}' and sha1(password)='{$_SESSION['pkxss']['password']}'";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$data = $_POST['datax'];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$data = $_POST['datax'];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if(isset($_GET['cookie'])){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$cookie=$_GET['cookie'];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$referer=$_SERVER['HTTP_REFERER'];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$useragent=$_SERVER['HTTP_USER_AGENT'];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if(isset($_GET['cookie'])){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$cookie=$_GET['cookie'];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if ((!isset($_SERVER['PHP_AUTH_USER'])) || (!isset($_SERVER['PHP_AUTH_PW'])))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f ((!isset($_SERVER['PHP_AUTH_USER'])) || (!isset($_SERVER['PHP_AUTH_PW'])))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} else if ((isset($_SERVER['PHP_AUTH_USER'])) &amp;&amp; (isset($_SERVER['PHP_AUTH_PW']))){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 if ((isset($_SERVER['PHP_AUTH_USER'])) &amp;&amp; (isset($_SERVER['PHP_AUTH_PW']))){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tp://192.168.1.15/pkxss/xfish/xfish.php?username={$_SERVER[PHP_AUTH_USER]}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    &amp;password={$_SERVER[PHP_AUTH_PW]}");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$username=$_GET['username'];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$password=$_GET['password'];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$referer.=$_SERVER['HTTP_REFERER'];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$username=$_GET['username'];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$password=$_GET['password'];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if (empty($_POST['username']))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if (empty($_POST['password']))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if (empty($_POST['vcode']))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if (strtolower($_POST['vcode']) != strtolower($_SESSION['vcode']))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if (strtolower($_POST['vcode']) != strtolower($_SESSION['vcode']))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//应该在验证完成后,销毁该$_SESSION['vcode']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$vcode = $_POST['vcode'];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if (empty($_POST['username']))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if (empty($_POST['password']))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if (empty($_POST['vcode']))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if (strtolower($_POST['vcode']) != strtolower($_SESSION['vcode']))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$vcode = $_POST['vcode'];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$token = $_POST['token'];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if($token == 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nput type="hidden" name="token" value="&lt;?php echo $_SESSION['token'];?&gt;" /&gt;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$token = $_POST['token'];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E:/python/bishe/pikachu-master\vul\burteforce\burteforce.php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E:/python/bishe/pikachu-master\vul\burteforce\burteforce.php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($_GET['sex']!=null &amp;&amp;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']}',email='{$getdata['email']}' where username='{$_SESSION['csrf']['username']}'";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($_GET['sex']!=null &amp;&amp;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    $_SESSION['csrf']['username']=$username;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    $_SESSION['csrf']['password']=sha1(md5($password));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']}',email='{$getdata['email']}' where username='{$_SESSION['csrf']['username']}'";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    $_SESSION['csrf']['username']=$username;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    $_SESSION['csrf']['password']=sha1(md5($password));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($_GET['sex']!=null &amp;&amp; $_GET['phonenum']!=null &amp;&amp; $_GET['add']!=null &amp;&amp; $_GET['email']!=null &amp;&amp; $_GET['token']==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$_GET['phonenum']!=null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']}',email='{$getdata['email']}' where username='{$_SESSION['csrf']['username']}'";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&lt;input type="hidden" name="token" value="{$_SESSION['token']}" /&gt;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($_GET['sex']!=null &amp;&amp; $_GET['phonenum']!=null &amp;&amp; $_GET['add']!=null &amp;&amp; $_GET['email']!=null &amp;&amp; $_GET['token']==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$_GET['phonenum']!=null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    $_SESSION['csrf']['username']=$username;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    $_SESSION['csrf']['password']=sha1(md5($password));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if(isset($_GET['title'])){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    $filename=$_GET['title'];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if(isset($_GET['title'])){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    $filename=$_GET['title'];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E:/python/bishe/pikachu-master\vul\fileinclude\fileinclude.php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E:/python/bishe/pikachu-master\vul\fileinclude\fileinclude.php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$query_username = 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setcookie('abc[uname]',$_GET['username'],time()+36000);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setcookie('abc[pw]',md5($_GET['password']),time()+36000);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setcookie('abc[uname]',$_GET['username'],time()+36000);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setcookie('abc[pw]',md5($_GET['password']),time()+36000);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E:/python/bishe/pikachu-master\vul\infoleak\infoleak.php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E:/python/bishe/pikachu-master\vul\infoleak\infoleak.php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    $_SESSION['op']['username']=$username;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    $_SESSION['op']['password']=sha1(md5($password));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t type="hidden" name="username" value="&lt;?php echo $_SESSION['op']['username']; ?&gt;" /&gt;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if(!check_op2_login($link) || $_SESSION['op2']['level']!=1){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    $id=escape($link, $_GET['id']);//转义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             &lt;p class="admin_title"&gt;hi,&lt;?php echo $_SESSION['op2']['username'];?&gt;欢迎来到后台会员管理中心 | &lt;a style="color:bule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    $id=escape($link, $_GET['id']);//转义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 xml:space="preserve">漏洞代码:                 &lt;p class="edit_title"&gt;hi,&lt;?php if($_SESSION['op2']['username']){echo $_SESSION['op2']['username'];} 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e"&gt;hi,&lt;?php if($_SESSION['op2']['username']){echo $_SESSION['op2']['username'];} ?&gt;,欢迎来到后台管理中心 | &lt;a style="color:bul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$_SESSION['op2']['level']=1;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$_SESSION['op2']['level']=2;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eval</w:t>
      </w:r>
    </w:p>
    <w:p>
      <w:r>
        <w:t>漏洞描述: 检测是否存在 eval 函数调用。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if(@!eval($_POST['txt'])){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eval</w:t>
      </w:r>
    </w:p>
    <w:p>
      <w:r>
        <w:t>漏洞描述: 检测是否存在 eval 函数调用。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           data-content="后台不会使用了eval()吧...."&gt;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if(@!eval($_POST['txt'])){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if(@!eval($_POST['txt'])){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'.$ip);//直接将变量拼接进来，没做处理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-c 4 '.$ip);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shell_exec function</w:t>
      </w:r>
    </w:p>
    <w:p>
      <w:r>
        <w:t>漏洞描述: 检测是否存在 shell_exec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'.$ip);//直接将变量拼接进来，没做处理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shell_exec function</w:t>
      </w:r>
    </w:p>
    <w:p>
      <w:r>
        <w:t>漏洞描述: 检测是否存在 shell_exec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-c 4 '.$ip);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$ip=$_POST['ipaddress'];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$ip=$_POST['ipaddress'];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$query="select id,email from member where username='$name'";//这里的变量是字符型，需要考虑闭合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$result=mysqli_query($link, $query);//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$result=mysqli_query($link, $query);//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$query="select id,email from member where username='$name'";//这里的变量是字符型，需要考虑闭合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$result=mysqli_query($link, $query);//mysqi_query不打印错误描述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$result=mysqli_query($link, $query);//mysqi_query不打印错误描述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//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//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    $query="select username,email from member where id=$id";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    $id=$_POST['id'];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    $id=$_POST['id'];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$query="select username,id,email from member where username like '%$name%'";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    $html2.="&lt;p class='notice'&gt;用户名中含有{$_GET['name']}的结果如下：&lt;br /&gt;";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    $html2.="&lt;p class='notice'&gt;用户名中含有{$_GET['name']}的结果如下：&lt;br /&gt;";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    $query="select id,email from member where username='$name'";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$query="select id,email from member where username='$name'";//这里的变量是字符型，需要考虑闭合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$name = escape($link,$_POST['name']);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$name = escape($link,$_POST['name']);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    $query="select id,email from member where username=('$name')";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$remoteipadd=escape($link, $_SERVER['REMOTE_ADDR']);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$useragent=escape($link, $_SERVER['HTTP_USER_AGENT']);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$httpaccept=escape($link, $_SERVER['HTTP_ACCEPT']);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$httpreferer=escape($link, $_SERVER['HTTP_REFERER']);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$remoteipadd=$_SERVER['REMOTE_ADDR'];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$useragent=$_SERVER['HTTP_USER_AGENT'];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$httpaccept=$_SERVER['HTTP_ACCEPT'];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$remoteport=$_SERVER['REMOTE_PORT'];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setcookie('ant[uname]',$_POST['username'],time()+36000);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setcookie('ant[pw]',sha1(md5($_POST['password'])),time()+36000);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setcookie('ant[uname]',$_POST['username'],time()+36000);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setcookie('ant[pw]',sha1(md5($_POST['password'])),time()+36000);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']}',email='{$getdata['email']}' where username='{$_SESSION['sqli']['username']}'";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        $username=$_SESSION['sqli']['username'];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    $_SESSION['sqli']['username']=$username;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    $_SESSION['sqli']['password']=sha1(md5($password));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            $username=$_SESSION['sqli']['username'];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E:/python/bishe/pikachu-master\vul\ssrf\ssrf.php</w:t>
      </w:r>
    </w:p>
    <w:p>
      <w:r>
        <w:t>漏洞行数: 8, 49</w:t>
      </w:r>
    </w:p>
    <w:p>
      <w:r>
        <w:t>漏洞代码: curl_exec()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E:/python/bishe/pikachu-master\vul\ssrf\ssrf.php</w:t>
      </w:r>
    </w:p>
    <w:p>
      <w:r>
        <w:t>漏洞行数: 8, 49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E:/python/bishe/pikachu-master\vul\ssrf\ssrf.php</w:t>
      </w:r>
    </w:p>
    <w:p>
      <w:r>
        <w:t>漏洞行数: 8, 49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    $RES = curl_exec($CH);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//ssrf的问是:前端传进来的url被后台使用curl_exec()进行了请求,然后将请求的结果又返回给了前端。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$FILEDIR = $_SERVER['PHP_SELF'];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$FILEDIR = $_SERVER['PHP_SELF'];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    $filename = $_GET['file'];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    $filename = $_GET['file'];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E:/python/bishe/pikachu-master\vul\unsafedownload\down_nba.php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E:/python/bishe/pikachu-master\vul\unsafedownload\down_nba.php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E:/python/bishe/pikachu-master\vul\unsafedownload\execdownload.php</w:t>
      </w:r>
    </w:p>
    <w:p>
      <w:r>
        <w:t>漏洞行数: 10</w:t>
      </w:r>
    </w:p>
    <w:p>
      <w:r>
        <w:t>漏洞代码: $file_path="download/{$_GET['filename']}";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E:/python/bishe/pikachu-master\vul\unsafedownload\execdownload.php</w:t>
      </w:r>
    </w:p>
    <w:p>
      <w:r>
        <w:t>漏洞行数: 10</w:t>
      </w:r>
    </w:p>
    <w:p>
      <w:r>
        <w:t>漏洞代码: $file_path="download/{$_GET['filename']}";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E:/python/bishe/pikachu-master\vul\unsafedownload\unsafedownload.php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E:/python/bishe/pikachu-master\vul\unsafedownload\unsafedownload.php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Insufficient File Type Validation</w:t>
      </w:r>
    </w:p>
    <w:p>
      <w:r>
        <w:t>漏洞描述: 检测是否存在不足够的文件类型验证。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                &lt;li class="active"&gt;getimagesize()&lt;/li&gt;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E:/python/bishe/pikachu-master\vul\unsafeupload\upload.php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E:/python/bishe/pikachu-master\vul\unsafeupload\upload.php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if(isset($_POST['o'])){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    $s = $_POST['o'];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if(isset($_POST['o'])){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    $s = $_POST['o'];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        $s = $_GET['test'];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        $s = $_GET['test'];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E:/python/bishe/pikachu-master\vul\urlredirect\unsafere.php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E:/python/bishe/pikachu-master\vul\urlredirect\unsafere.php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(isset($_GET['div'])){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$div .= $_GET['div'];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$div .= htmlspecialchars($_GET['div'],ENT_QUOTES);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(isset($_GET['msg'])){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$msg .= $_GET['msg'];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$msg .= htmlspecialchars($_GET['msg'],ENT_QUOTES);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(isset($_GET['in'])){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$in .= htmlspecialchars($_GET['in'],ENT_QUOTES);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$in .= $_GET['in'];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$url .= htmlspecialchars($_GET['url'],ENT_QUOTES);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$url .=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if (check_url($_GET['url'])){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    $url .= htmlspecialchars($_GET['url']);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 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.=htmlspecialchars($_GET['name'],ENT_QUOTES);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$name .= escape_js_string($_GET['name']);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(isset($_GET['div'])){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$div .= $_GET['div'];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$div .= htmlspecialchars($_GET['div'],ENT_QUOTES);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(isset($_GET['msg'])){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$msg .= $_GET['msg'];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$msg .= htmlspecialchars($_GET['msg'],ENT_QUOTES);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(isset($_GET['in'])){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$in .= htmlspecialchars($_GET['in'],ENT_QUOTES);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$in .= $_GET['in'];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$url .= htmlspecialchars($_GET['url'],ENT_QUOTES);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$url .=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if (check_url($_GET['url'])){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    $url .= htmlspecialchars($_GET['url']);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 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.=htmlspecialchars($_GET['name'],ENT_QUOTES);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$name .= escape_js_string($_GET['name']);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_replace('/&lt;(.*)s(.*)c(.*)r(.*)i(.*)p(.*)t/', '', 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//    $message=str_ireplace('&lt;script&gt;',$_GET['message']);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_replace('/&lt;(.*)s(.*)c(.*)r(.*)i(.*)p(.*)t/', '', 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//    $message=str_ireplace('&lt;script&gt;',$_GET['message']);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    $message=htmlspecialchars($_GET['message']);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    $message=htmlspecialchars($_GET['message']);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if($_GET['message'] == 'www.baidu.com'){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    $message=htmlspecialchars($_GET['message'],ENT_QUOTES);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if($_GET['message'] == 'www.baidu.com'){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    $message=htmlspecialchars($_GET['message'],ENT_QUOTES);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    $jsvar=$_GET['message'];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//    $jsvar=htmlspecialchars($_GET['message'],ENT_QUOTES);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    $jsvar=$_GET['message'];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//    $jsvar=htmlspecialchars($_GET['message'],ENT_QUOTES);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if($_GET['message']=='kobe'){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class='notice'&gt;愿你和{$_GET['message']}一样，永远年轻，永远热血沸腾！&lt;/p&gt;&lt;img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class='notice'&gt;who is {$_GET['message']},i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if($_GET['message']=='kobe'){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class='notice'&gt;愿你和{$_GET['message']}一样，永远年轻，永远热血沸腾！&lt;/p&gt;&lt;img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class='notice'&gt;who is {$_GET['message']},i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           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           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if(array_key_exists("content",$_POST) &amp;&amp; $_POST['content']!=null){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$content=escape($link, $_POST['content']);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$name=escape($link, 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if(array_key_exists("content",$_POST) &amp;&amp; $_POST['content']!=null){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$content=escape($link, $_POST['content']);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$name=escape($link, 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if(empty($_POST['message'])){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if($_POST['message']=='kobe'){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class='notice'&gt;愿你和{$_POST['message']}一样，永远年轻，永远热血沸腾！&lt;/p&gt;&lt;img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class='notice'&gt;who is {$_POST['message']},i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if(empty($_POST['message'])){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if($_POST['message']=='kobe'){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class='notice'&gt;愿你和{$_POST['message']}一样，永远年轻，永远热血沸腾！&lt;/p&gt;&lt;img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class='notice'&gt;who is {$_POST['message']},i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    $xml =$_POST['xml'];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    $xml =$_POST['xml'];</w:t>
      </w:r>
    </w:p>
    <w:p>
      <w:r>
        <w:t>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